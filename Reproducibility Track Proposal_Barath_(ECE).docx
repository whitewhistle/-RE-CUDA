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spacing w:val="-1"/>
        </w:rPr>
        <w:t>Reproducibility</w:t>
      </w:r>
      <w:r>
        <w:rPr>
          <w:spacing w:val="-38"/>
        </w:rPr>
        <w:t xml:space="preserve"> </w:t>
      </w:r>
      <w:r>
        <w:t>Track</w:t>
      </w:r>
      <w:r>
        <w:rPr>
          <w:spacing w:val="-37"/>
        </w:rPr>
        <w:t xml:space="preserve"> </w:t>
      </w:r>
      <w:r>
        <w:t>Proposal</w:t>
      </w:r>
    </w:p>
    <w:p>
      <w:pPr>
        <w:pStyle w:val="6"/>
        <w:spacing w:before="7"/>
        <w:rPr>
          <w:rFonts w:ascii="Arial"/>
          <w:b/>
          <w:sz w:val="83"/>
        </w:rPr>
      </w:pPr>
    </w:p>
    <w:p>
      <w:pPr>
        <w:pStyle w:val="3"/>
        <w:spacing w:line="321" w:lineRule="auto"/>
        <w:ind w:right="155"/>
      </w:pPr>
      <w:r>
        <w:t>Selected</w:t>
      </w:r>
      <w:r>
        <w:rPr>
          <w:spacing w:val="22"/>
        </w:rPr>
        <w:t xml:space="preserve"> </w:t>
      </w:r>
      <w:r>
        <w:t>Research</w:t>
      </w:r>
      <w:r>
        <w:rPr>
          <w:spacing w:val="22"/>
        </w:rPr>
        <w:t xml:space="preserve"> </w:t>
      </w:r>
      <w:r>
        <w:t>Paper</w:t>
      </w:r>
      <w:r>
        <w:rPr>
          <w:spacing w:val="22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CUDA:</w:t>
      </w:r>
      <w:r>
        <w:rPr>
          <w:spacing w:val="22"/>
        </w:rPr>
        <w:t xml:space="preserve"> </w:t>
      </w:r>
      <w:r>
        <w:t>Curriculum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Augmentation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Long-Tailed</w:t>
      </w:r>
      <w:r>
        <w:rPr>
          <w:spacing w:val="-58"/>
        </w:rPr>
        <w:t xml:space="preserve"> </w:t>
      </w:r>
      <w:r>
        <w:rPr>
          <w:w w:val="105"/>
        </w:rPr>
        <w:t>Recognition</w:t>
      </w:r>
    </w:p>
    <w:p>
      <w:pPr>
        <w:tabs>
          <w:tab w:val="left" w:pos="2746"/>
        </w:tabs>
        <w:spacing w:before="113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Conference</w:t>
      </w:r>
      <w:r>
        <w:rPr>
          <w:rFonts w:ascii="Arial"/>
          <w:b/>
          <w:w w:val="105"/>
          <w:sz w:val="22"/>
        </w:rPr>
        <w:tab/>
      </w:r>
      <w:r>
        <w:rPr>
          <w:rFonts w:ascii="Arial"/>
          <w:b/>
          <w:w w:val="105"/>
          <w:sz w:val="22"/>
        </w:rPr>
        <w:t>:</w:t>
      </w:r>
      <w:r>
        <w:rPr>
          <w:rFonts w:ascii="Arial"/>
          <w:b/>
          <w:spacing w:val="-12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ICLR</w:t>
      </w:r>
      <w:r>
        <w:rPr>
          <w:rFonts w:ascii="Arial"/>
          <w:b/>
          <w:spacing w:val="-11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2023</w:t>
      </w:r>
      <w:r>
        <w:rPr>
          <w:rFonts w:ascii="Arial"/>
          <w:b/>
          <w:spacing w:val="-12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notable</w:t>
      </w:r>
      <w:r>
        <w:rPr>
          <w:rFonts w:ascii="Arial"/>
          <w:b/>
          <w:spacing w:val="-11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top</w:t>
      </w:r>
      <w:r>
        <w:rPr>
          <w:rFonts w:ascii="Arial"/>
          <w:b/>
          <w:spacing w:val="-12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25%</w:t>
      </w:r>
    </w:p>
    <w:p>
      <w:pPr>
        <w:tabs>
          <w:tab w:val="left" w:pos="2746"/>
        </w:tabs>
        <w:spacing w:before="200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Link</w:t>
      </w:r>
      <w:r>
        <w:rPr>
          <w:rFonts w:ascii="Arial"/>
          <w:b/>
          <w:spacing w:val="-9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to</w:t>
      </w:r>
      <w:r>
        <w:rPr>
          <w:rFonts w:ascii="Arial"/>
          <w:b/>
          <w:spacing w:val="-9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Paper</w:t>
      </w:r>
      <w:r>
        <w:rPr>
          <w:rFonts w:ascii="Arial"/>
          <w:b/>
          <w:w w:val="105"/>
          <w:sz w:val="22"/>
        </w:rPr>
        <w:tab/>
      </w:r>
      <w:r>
        <w:rPr>
          <w:rFonts w:ascii="Arial"/>
          <w:b/>
          <w:w w:val="105"/>
          <w:sz w:val="22"/>
        </w:rPr>
        <w:t>:</w:t>
      </w:r>
    </w:p>
    <w:p>
      <w:pPr>
        <w:pStyle w:val="6"/>
        <w:spacing w:before="7"/>
        <w:rPr>
          <w:rFonts w:ascii="Arial"/>
          <w:b/>
          <w:sz w:val="25"/>
        </w:rPr>
      </w:pPr>
      <w:r>
        <w:pict>
          <v:group id="_x0000_s1026" o:spid="_x0000_s1026" o:spt="203" style="position:absolute;left:0pt;margin-left:72pt;margin-top:16.75pt;height:90.5pt;width:452.35pt;mso-position-horizontal-relative:page;mso-wrap-distance-bottom:0pt;mso-wrap-distance-top:0pt;z-index:-251639808;mso-width-relative:page;mso-height-relative:page;" coordorigin="1440,335" coordsize="9047,1810">
            <o:lock v:ext="edit"/>
            <v:shape id="_x0000_s1027" o:spid="_x0000_s1027" style="position:absolute;left:1447;top:342;height:1796;width:9033;" filled="f" stroked="t" coordorigin="1447,342" coordsize="9033,1796" path="m1447,2102l1447,377,1447,373,1448,368,1450,364,1452,360,1454,356,1457,353,1461,349,1465,347,1469,345,1473,343,1478,342,1482,342,10444,342,10449,342,10453,343,10458,345,10462,347,10477,364,10479,368,10479,373,10479,377,10479,2102,10479,2107,10479,2111,10458,2135,10453,2136,10449,2137,10444,2137,1482,2137,1447,2107,1447,2102xe">
              <v:path arrowok="t"/>
              <v:fill on="f" focussize="0,0"/>
              <v:stroke weight="0.706771653543307pt" color="#DDDDDD"/>
              <v:imagedata o:title=""/>
              <o:lock v:ext="edit"/>
            </v:shape>
            <v:shape id="_x0000_s1028" o:spid="_x0000_s1028" o:spt="75" type="#_x0000_t75" style="position:absolute;left:1652;top:1706;height:198;width:19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7687;top:349;height:1782;width:279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202" type="#_x0000_t202" style="position:absolute;left:1465;top:356;height:1767;width:899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1" w:line="240" w:lineRule="auto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186" w:right="0" w:firstLine="0"/>
                      <w:jc w:val="left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instrText xml:space="preserve"> HYPERLINK "https://openreview.net/forum?id=RgUPdudkWlN" \h </w:instrText>
                    </w:r>
                    <w:r>
                      <w:fldChar w:fldCharType="separate"/>
                    </w:r>
                    <w:r>
                      <w:rPr>
                        <w:sz w:val="19"/>
                      </w:rPr>
                      <w:t>CUDA:</w:t>
                    </w:r>
                    <w:r>
                      <w:rPr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Curriculum</w:t>
                    </w:r>
                    <w:r>
                      <w:rPr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Data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Augmentation</w:t>
                    </w:r>
                    <w:r>
                      <w:rPr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for</w:t>
                    </w:r>
                    <w:r>
                      <w:rPr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Long-tailed</w:t>
                    </w:r>
                    <w:r>
                      <w:rPr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Recognition</w:t>
                    </w:r>
                    <w:r>
                      <w:rPr>
                        <w:sz w:val="19"/>
                      </w:rPr>
                      <w:fldChar w:fldCharType="end"/>
                    </w:r>
                  </w:p>
                  <w:p>
                    <w:pPr>
                      <w:spacing w:before="128" w:line="316" w:lineRule="auto"/>
                      <w:ind w:left="186" w:right="3004" w:firstLine="0"/>
                      <w:jc w:val="left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instrText xml:space="preserve"> HYPERLINK "https://openreview.net/forum?id=RgUPdudkWlN" \h </w:instrText>
                    </w:r>
                    <w:r>
                      <w:fldChar w:fldCharType="separate"/>
                    </w:r>
                    <w:r>
                      <w:rPr>
                        <w:color w:val="37342E"/>
                        <w:sz w:val="17"/>
                      </w:rPr>
                      <w:t>We propose a class-wise data augmentation method by designing the</w:t>
                    </w:r>
                    <w:r>
                      <w:rPr>
                        <w:color w:val="37342E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37342E"/>
                        <w:sz w:val="17"/>
                      </w:rPr>
                      <w:t>curriculum of data augmentation, which is based on our findings that stronger</w:t>
                    </w:r>
                    <w:r>
                      <w:rPr>
                        <w:color w:val="37342E"/>
                        <w:spacing w:val="-43"/>
                        <w:sz w:val="17"/>
                      </w:rPr>
                      <w:t xml:space="preserve"> </w:t>
                    </w:r>
                    <w:r>
                      <w:rPr>
                        <w:color w:val="37342E"/>
                        <w:sz w:val="17"/>
                      </w:rPr>
                      <w:t>augmentation on</w:t>
                    </w:r>
                    <w:r>
                      <w:rPr>
                        <w:color w:val="37342E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37342E"/>
                        <w:sz w:val="17"/>
                      </w:rPr>
                      <w:t>major</w:t>
                    </w:r>
                    <w:r>
                      <w:rPr>
                        <w:color w:val="37342E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37342E"/>
                        <w:sz w:val="17"/>
                      </w:rPr>
                      <w:t>classes</w:t>
                    </w:r>
                    <w:r>
                      <w:rPr>
                        <w:color w:val="37342E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37342E"/>
                        <w:sz w:val="17"/>
                      </w:rPr>
                      <w:t>improves the...</w:t>
                    </w:r>
                    <w:r>
                      <w:rPr>
                        <w:color w:val="37342E"/>
                        <w:sz w:val="17"/>
                      </w:rPr>
                      <w:fldChar w:fldCharType="end"/>
                    </w:r>
                  </w:p>
                  <w:p>
                    <w:pPr>
                      <w:spacing w:before="58"/>
                      <w:ind w:left="475" w:right="0" w:firstLine="0"/>
                      <w:jc w:val="left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instrText xml:space="preserve"> HYPERLINK "https://openreview.net/forum?id=RgUPdudkWlN" \h </w:instrText>
                    </w:r>
                    <w:r>
                      <w:fldChar w:fldCharType="separate"/>
                    </w:r>
                    <w:r>
                      <w:rPr>
                        <w:sz w:val="17"/>
                      </w:rPr>
                      <w:t>https://openreview.net/forum?id=RgUPdudkWlN</w:t>
                    </w:r>
                    <w:r>
                      <w:rPr>
                        <w:sz w:val="17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5"/>
        <w:rPr>
          <w:rFonts w:ascii="Arial"/>
          <w:b/>
          <w:sz w:val="28"/>
        </w:rPr>
      </w:pPr>
    </w:p>
    <w:p>
      <w:pPr>
        <w:pStyle w:val="2"/>
        <w:spacing w:before="93"/>
      </w:pPr>
      <w:r>
        <w:t>Objective:</w:t>
      </w:r>
    </w:p>
    <w:p>
      <w:pPr>
        <w:pStyle w:val="6"/>
        <w:spacing w:before="162" w:line="326" w:lineRule="auto"/>
        <w:ind w:left="119" w:right="141"/>
        <w:rPr>
          <w:rFonts w:ascii="Arial"/>
          <w:b/>
        </w:rPr>
      </w:pPr>
      <w:r>
        <w:rPr>
          <w:w w:val="105"/>
        </w:rPr>
        <w:t>Long tailed recognition is one of the most challenging problems in visual recognition,it</w:t>
      </w:r>
      <w:r>
        <w:rPr>
          <w:spacing w:val="1"/>
          <w:w w:val="105"/>
        </w:rPr>
        <w:t xml:space="preserve"> </w:t>
      </w:r>
      <w:r>
        <w:rPr>
          <w:w w:val="105"/>
        </w:rPr>
        <w:t>aims to train well-performing models from a large number of images that follow a long-</w:t>
      </w:r>
      <w:r>
        <w:rPr>
          <w:spacing w:val="1"/>
          <w:w w:val="105"/>
        </w:rPr>
        <w:t xml:space="preserve"> </w:t>
      </w:r>
      <w:r>
        <w:rPr>
          <w:w w:val="105"/>
        </w:rPr>
        <w:t>tailed</w:t>
      </w:r>
      <w:r>
        <w:rPr>
          <w:spacing w:val="-16"/>
          <w:w w:val="105"/>
        </w:rPr>
        <w:t xml:space="preserve"> </w:t>
      </w:r>
      <w:r>
        <w:rPr>
          <w:w w:val="105"/>
        </w:rPr>
        <w:t>class</w:t>
      </w:r>
      <w:r>
        <w:rPr>
          <w:spacing w:val="-15"/>
          <w:w w:val="105"/>
        </w:rPr>
        <w:t xml:space="preserve"> </w:t>
      </w:r>
      <w:r>
        <w:rPr>
          <w:w w:val="105"/>
        </w:rPr>
        <w:t>distribution.Cuda</w:t>
      </w:r>
      <w:r>
        <w:rPr>
          <w:spacing w:val="-15"/>
          <w:w w:val="105"/>
        </w:rPr>
        <w:t xml:space="preserve"> </w:t>
      </w:r>
      <w:r>
        <w:rPr>
          <w:w w:val="105"/>
        </w:rPr>
        <w:t>just</w:t>
      </w:r>
      <w:r>
        <w:rPr>
          <w:spacing w:val="-15"/>
          <w:w w:val="105"/>
        </w:rPr>
        <w:t xml:space="preserve"> </w:t>
      </w:r>
      <w:r>
        <w:rPr>
          <w:w w:val="105"/>
        </w:rPr>
        <w:t>proposes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augmentation</w:t>
      </w:r>
      <w:r>
        <w:rPr>
          <w:spacing w:val="-15"/>
          <w:w w:val="105"/>
        </w:rPr>
        <w:t xml:space="preserve"> </w:t>
      </w:r>
      <w:r>
        <w:rPr>
          <w:w w:val="105"/>
        </w:rPr>
        <w:t>strategy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58"/>
          <w:w w:val="105"/>
        </w:rPr>
        <w:t xml:space="preserve"> </w:t>
      </w:r>
      <w:r>
        <w:rPr>
          <w:w w:val="105"/>
        </w:rPr>
        <w:t>on top of any other LTR models to improve overall performance for datasets like</w:t>
      </w:r>
      <w:r>
        <w:rPr>
          <w:spacing w:val="1"/>
          <w:w w:val="105"/>
        </w:rPr>
        <w:t xml:space="preserve"> </w:t>
      </w:r>
      <w:r>
        <w:rPr>
          <w:w w:val="105"/>
        </w:rPr>
        <w:t>ImageNet-LT</w:t>
      </w:r>
      <w:r>
        <w:rPr>
          <w:spacing w:val="-4"/>
          <w:w w:val="105"/>
        </w:rPr>
        <w:t xml:space="preserve"> </w:t>
      </w:r>
      <w:r>
        <w:rPr>
          <w:w w:val="105"/>
        </w:rPr>
        <w:t>, CIFAR-100-LT</w:t>
      </w:r>
      <w:r>
        <w:rPr>
          <w:rFonts w:ascii="Arial"/>
          <w:b/>
          <w:w w:val="105"/>
        </w:rPr>
        <w:t>.</w:t>
      </w:r>
    </w:p>
    <w:p>
      <w:pPr>
        <w:pStyle w:val="6"/>
        <w:spacing w:before="111" w:line="326" w:lineRule="auto"/>
        <w:ind w:left="119" w:right="164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reasoning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choosing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paper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due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2"/>
          <w:w w:val="105"/>
          <w:lang w:val="en-US"/>
        </w:rPr>
        <w:t>imbalance</w:t>
      </w:r>
      <w:r>
        <w:rPr>
          <w:spacing w:val="-12"/>
          <w:w w:val="105"/>
        </w:rPr>
        <w:t xml:space="preserve"> </w:t>
      </w:r>
      <w:r>
        <w:rPr>
          <w:w w:val="105"/>
        </w:rPr>
        <w:t>issue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58"/>
          <w:w w:val="105"/>
        </w:rPr>
        <w:t xml:space="preserve"> </w:t>
      </w:r>
      <w:r>
        <w:rPr>
          <w:w w:val="105"/>
        </w:rPr>
        <w:t>Computer</w:t>
      </w:r>
      <w:r>
        <w:rPr>
          <w:spacing w:val="-13"/>
          <w:w w:val="105"/>
        </w:rPr>
        <w:t xml:space="preserve"> </w:t>
      </w:r>
      <w:r>
        <w:rPr>
          <w:w w:val="105"/>
        </w:rPr>
        <w:t>vision</w:t>
      </w:r>
      <w:r>
        <w:rPr>
          <w:spacing w:val="-13"/>
          <w:w w:val="105"/>
        </w:rPr>
        <w:t xml:space="preserve"> </w:t>
      </w:r>
      <w:r>
        <w:rPr>
          <w:w w:val="105"/>
        </w:rPr>
        <w:t>tasks.Popular</w:t>
      </w:r>
      <w:r>
        <w:rPr>
          <w:spacing w:val="-12"/>
          <w:w w:val="105"/>
        </w:rPr>
        <w:t xml:space="preserve"> </w:t>
      </w:r>
      <w:r>
        <w:rPr>
          <w:w w:val="105"/>
        </w:rPr>
        <w:t>datasets</w:t>
      </w:r>
      <w:r>
        <w:rPr>
          <w:spacing w:val="-13"/>
          <w:w w:val="105"/>
        </w:rPr>
        <w:t xml:space="preserve"> </w:t>
      </w:r>
      <w:r>
        <w:rPr>
          <w:w w:val="105"/>
        </w:rPr>
        <w:t>like</w:t>
      </w:r>
      <w:r>
        <w:rPr>
          <w:spacing w:val="-12"/>
          <w:w w:val="105"/>
        </w:rPr>
        <w:t xml:space="preserve"> </w:t>
      </w:r>
      <w:r>
        <w:rPr>
          <w:w w:val="105"/>
        </w:rPr>
        <w:t>ImageNet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artificially</w:t>
      </w:r>
      <w:r>
        <w:rPr>
          <w:spacing w:val="-12"/>
          <w:w w:val="105"/>
        </w:rPr>
        <w:t xml:space="preserve"> </w:t>
      </w:r>
      <w:r>
        <w:rPr>
          <w:spacing w:val="-12"/>
          <w:w w:val="105"/>
          <w:lang w:val="en-US"/>
        </w:rPr>
        <w:t>balanced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</w:p>
    <w:p>
      <w:pPr>
        <w:pStyle w:val="6"/>
        <w:spacing w:before="1" w:line="326" w:lineRule="auto"/>
        <w:ind w:left="119" w:right="131"/>
      </w:pPr>
      <w:r>
        <w:rPr>
          <w:spacing w:val="-1"/>
          <w:w w:val="105"/>
        </w:rPr>
        <w:t>,but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occurs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cost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2"/>
          <w:w w:val="105"/>
          <w:lang w:val="en-US"/>
        </w:rPr>
        <w:t>down-sampling</w:t>
      </w:r>
      <w:r>
        <w:rPr>
          <w:spacing w:val="-12"/>
          <w:w w:val="105"/>
        </w:rPr>
        <w:t xml:space="preserve"> </w:t>
      </w:r>
      <w:r>
        <w:rPr>
          <w:w w:val="105"/>
        </w:rPr>
        <w:t>our</w:t>
      </w:r>
      <w:r>
        <w:rPr>
          <w:spacing w:val="-12"/>
          <w:w w:val="105"/>
        </w:rPr>
        <w:t xml:space="preserve"> </w:t>
      </w:r>
      <w:r>
        <w:rPr>
          <w:w w:val="105"/>
        </w:rPr>
        <w:t>training</w:t>
      </w:r>
      <w:r>
        <w:rPr>
          <w:spacing w:val="-12"/>
          <w:w w:val="105"/>
        </w:rPr>
        <w:t xml:space="preserve"> </w:t>
      </w:r>
      <w:r>
        <w:rPr>
          <w:w w:val="105"/>
        </w:rPr>
        <w:t>data.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algorithm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w w:val="105"/>
        </w:rPr>
        <w:t>propose</w:t>
      </w:r>
      <w:r>
        <w:rPr>
          <w:spacing w:val="-5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very</w:t>
      </w:r>
      <w:r>
        <w:rPr>
          <w:spacing w:val="-8"/>
          <w:w w:val="105"/>
        </w:rPr>
        <w:t xml:space="preserve"> </w:t>
      </w:r>
      <w:r>
        <w:rPr>
          <w:w w:val="105"/>
        </w:rPr>
        <w:t>easy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doesn’t</w:t>
      </w:r>
      <w:r>
        <w:rPr>
          <w:spacing w:val="-9"/>
          <w:w w:val="105"/>
        </w:rPr>
        <w:t xml:space="preserve"> </w:t>
      </w:r>
      <w:r>
        <w:rPr>
          <w:w w:val="105"/>
        </w:rPr>
        <w:t>involve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complex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hope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easy</w:t>
      </w:r>
      <w:r>
        <w:rPr>
          <w:spacing w:val="1"/>
          <w:w w:val="105"/>
        </w:rPr>
        <w:t xml:space="preserve"> </w:t>
      </w:r>
      <w:r>
        <w:rPr>
          <w:w w:val="105"/>
        </w:rPr>
        <w:t>to reproduce.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2"/>
        <w:spacing w:before="162"/>
      </w:pP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paper:</w:t>
      </w:r>
    </w:p>
    <w:p>
      <w:pPr>
        <w:spacing w:after="0"/>
        <w:sectPr>
          <w:footerReference r:id="rId5" w:type="default"/>
          <w:type w:val="continuous"/>
          <w:pgSz w:w="11920" w:h="16860"/>
          <w:pgMar w:top="1360" w:right="1320" w:bottom="700" w:left="1320" w:header="720" w:footer="518" w:gutter="0"/>
          <w:pgNumType w:start="1"/>
          <w:cols w:space="720" w:num="1"/>
        </w:sectPr>
      </w:pPr>
    </w:p>
    <w:p>
      <w:pPr>
        <w:pStyle w:val="6"/>
        <w:ind w:left="226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014980" cy="223456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316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rPr>
          <w:rFonts w:ascii="Arial"/>
          <w:b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559"/>
          <w:tab w:val="left" w:pos="560"/>
        </w:tabs>
        <w:spacing w:before="99" w:after="0" w:line="240" w:lineRule="auto"/>
        <w:ind w:left="559" w:right="0" w:hanging="441"/>
        <w:jc w:val="left"/>
      </w:pPr>
      <w:r>
        <w:t>Long</w:t>
      </w:r>
      <w:r>
        <w:rPr>
          <w:spacing w:val="17"/>
        </w:rPr>
        <w:t xml:space="preserve"> </w:t>
      </w:r>
      <w:r>
        <w:t>Tailed</w:t>
      </w:r>
      <w:r>
        <w:rPr>
          <w:spacing w:val="17"/>
        </w:rPr>
        <w:t xml:space="preserve"> </w:t>
      </w:r>
      <w:r>
        <w:t>Recognition</w:t>
      </w:r>
    </w:p>
    <w:p>
      <w:pPr>
        <w:pStyle w:val="6"/>
        <w:spacing w:before="203" w:line="326" w:lineRule="auto"/>
        <w:ind w:left="119"/>
      </w:pPr>
      <w:r>
        <w:rPr>
          <w:w w:val="105"/>
        </w:rPr>
        <w:t xml:space="preserve">In training data derived from real life statistics we may observe that there is a </w:t>
      </w:r>
      <w:r>
        <w:rPr>
          <w:w w:val="105"/>
          <w:lang w:val="en-US"/>
        </w:rPr>
        <w:t>imbalance</w:t>
      </w:r>
      <w:r>
        <w:rPr>
          <w:spacing w:val="1"/>
          <w:w w:val="105"/>
        </w:rPr>
        <w:t xml:space="preserve"> </w:t>
      </w:r>
      <w:r>
        <w:rPr>
          <w:w w:val="105"/>
        </w:rPr>
        <w:t>between the no of samples belonging to different classes,there will be a Head classes</w:t>
      </w:r>
      <w:r>
        <w:rPr>
          <w:spacing w:val="1"/>
          <w:w w:val="105"/>
        </w:rPr>
        <w:t xml:space="preserve"> </w:t>
      </w:r>
      <w:r>
        <w:rPr>
          <w:w w:val="105"/>
        </w:rPr>
        <w:t>containing majority of the training instances and tail classes containing lesser no of</w:t>
      </w:r>
      <w:r>
        <w:rPr>
          <w:spacing w:val="1"/>
          <w:w w:val="105"/>
        </w:rPr>
        <w:t xml:space="preserve"> </w:t>
      </w:r>
      <w:r>
        <w:rPr>
          <w:w w:val="105"/>
        </w:rPr>
        <w:t>instances.Example for this type of distribution will be a dataset for binary disease</w:t>
      </w:r>
      <w:r>
        <w:rPr>
          <w:spacing w:val="1"/>
          <w:w w:val="105"/>
        </w:rPr>
        <w:t xml:space="preserve"> </w:t>
      </w:r>
      <w:r>
        <w:rPr>
          <w:w w:val="105"/>
        </w:rPr>
        <w:t>screening test where Non patients are in a majority(HEAD) and Patients are in a</w:t>
      </w:r>
      <w:r>
        <w:rPr>
          <w:spacing w:val="1"/>
          <w:w w:val="105"/>
        </w:rPr>
        <w:t xml:space="preserve"> </w:t>
      </w:r>
      <w:r>
        <w:t>minority(TAIL).In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case,the</w:t>
      </w:r>
      <w:r>
        <w:rPr>
          <w:spacing w:val="20"/>
        </w:rPr>
        <w:t xml:space="preserve"> </w:t>
      </w:r>
      <w:r>
        <w:t>performance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deep</w:t>
      </w:r>
      <w:r>
        <w:rPr>
          <w:spacing w:val="21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models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often</w:t>
      </w:r>
      <w:r>
        <w:rPr>
          <w:spacing w:val="21"/>
        </w:rPr>
        <w:t xml:space="preserve"> </w:t>
      </w:r>
      <w:r>
        <w:t>dominated</w:t>
      </w:r>
      <w:r>
        <w:rPr>
          <w:spacing w:val="20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rPr>
          <w:w w:val="105"/>
        </w:rPr>
        <w:t>the head classes while the learning of the tail classes is severely underdeveloped.(A</w:t>
      </w:r>
      <w:r>
        <w:rPr>
          <w:spacing w:val="1"/>
          <w:w w:val="105"/>
        </w:rPr>
        <w:t xml:space="preserve"> </w:t>
      </w:r>
      <w:r>
        <w:rPr>
          <w:w w:val="105"/>
        </w:rPr>
        <w:t>Survey</w:t>
      </w:r>
      <w:r>
        <w:rPr>
          <w:spacing w:val="-1"/>
          <w:w w:val="105"/>
        </w:rPr>
        <w:t xml:space="preserve"> </w:t>
      </w:r>
      <w:r>
        <w:rPr>
          <w:w w:val="105"/>
        </w:rPr>
        <w:t>on Long-tailed Visual Recognition).</w:t>
      </w:r>
    </w:p>
    <w:p>
      <w:pPr>
        <w:pStyle w:val="6"/>
        <w:spacing w:before="118" w:line="456" w:lineRule="auto"/>
        <w:ind w:left="526" w:hanging="407"/>
      </w:pPr>
      <w:r>
        <w:pict>
          <v:shape id="_x0000_s1031" o:spid="_x0000_s1031" style="position:absolute;left:0pt;margin-left:79.75pt;margin-top:35.1pt;height:3.55pt;width:3.55pt;mso-position-horizontal-relative:page;z-index:-251646976;mso-width-relative:page;mso-height-relative:page;" fillcolor="#000000" filled="t" stroked="f" coordorigin="1595,702" coordsize="71,71" path="m1636,773l1626,773,1622,772,1595,742,1595,733,1626,702,1636,702,1666,738,1666,742,1636,77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79.75pt;margin-top:58.4pt;height:3.55pt;width:3.55pt;mso-position-horizontal-relative:page;z-index:-251646976;mso-width-relative:page;mso-height-relative:page;" fillcolor="#000000" filled="t" stroked="f" coordorigin="1595,1169" coordsize="71,71" path="m1636,1240l1626,1240,1622,1239,1595,1209,1595,1200,1626,1169,1636,1169,1666,1204,1666,1209,1636,12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Solutions to Long Tailed recognition primary involves three methods:</w:t>
      </w:r>
      <w:r>
        <w:rPr>
          <w:spacing w:val="1"/>
          <w:w w:val="105"/>
        </w:rPr>
        <w:t xml:space="preserve"> </w:t>
      </w:r>
      <w:r>
        <w:t>Resampling:Upsampling</w:t>
      </w:r>
      <w:r>
        <w:rPr>
          <w:spacing w:val="30"/>
        </w:rPr>
        <w:t xml:space="preserve"> </w:t>
      </w:r>
      <w:r>
        <w:t>minority</w:t>
      </w:r>
      <w:r>
        <w:rPr>
          <w:spacing w:val="30"/>
        </w:rPr>
        <w:t xml:space="preserve"> </w:t>
      </w:r>
      <w:r>
        <w:t>classes</w:t>
      </w:r>
      <w:r>
        <w:rPr>
          <w:spacing w:val="30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Downsampling</w:t>
      </w:r>
      <w:r>
        <w:rPr>
          <w:spacing w:val="30"/>
        </w:rPr>
        <w:t xml:space="preserve"> </w:t>
      </w:r>
      <w:r>
        <w:t>majority</w:t>
      </w:r>
      <w:r>
        <w:rPr>
          <w:spacing w:val="30"/>
        </w:rPr>
        <w:t xml:space="preserve"> </w:t>
      </w:r>
      <w:r>
        <w:t>classes</w:t>
      </w:r>
      <w:r>
        <w:rPr>
          <w:spacing w:val="-55"/>
        </w:rPr>
        <w:t xml:space="preserve"> </w:t>
      </w:r>
      <w:r>
        <w:rPr>
          <w:w w:val="105"/>
        </w:rPr>
        <w:t>Reweighting:rebalancing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loss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give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weights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minority</w:t>
      </w:r>
      <w:r>
        <w:rPr>
          <w:spacing w:val="-11"/>
          <w:w w:val="105"/>
        </w:rPr>
        <w:t xml:space="preserve"> </w:t>
      </w:r>
      <w:r>
        <w:rPr>
          <w:w w:val="105"/>
        </w:rPr>
        <w:t>classes</w:t>
      </w:r>
    </w:p>
    <w:p>
      <w:pPr>
        <w:pStyle w:val="6"/>
        <w:spacing w:before="8" w:line="326" w:lineRule="auto"/>
        <w:ind w:left="526"/>
      </w:pPr>
      <w:r>
        <w:pict>
          <v:shape id="_x0000_s1033" o:spid="_x0000_s1033" style="position:absolute;left:0pt;margin-left:79.75pt;margin-top:5.55pt;height:3.55pt;width:3.55pt;mso-position-horizontal-relative:page;z-index:251660288;mso-width-relative:page;mso-height-relative:page;" fillcolor="#000000" filled="t" stroked="f" coordorigin="1595,112" coordsize="71,71" path="m1636,183l1626,183,1622,182,1595,152,1595,143,1626,112,1636,112,1666,147,1666,152,1636,183xe">
            <v:path arrowok="t"/>
            <v:fill on="t" focussize="0,0"/>
            <v:stroke on="f"/>
            <v:imagedata o:title=""/>
            <o:lock v:ext="edit"/>
          </v:shape>
        </w:pict>
      </w:r>
      <w:r>
        <w:t>Transfer</w:t>
      </w:r>
      <w:r>
        <w:rPr>
          <w:spacing w:val="23"/>
        </w:rPr>
        <w:t xml:space="preserve"> </w:t>
      </w:r>
      <w:r>
        <w:t>learning:enriching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minority</w:t>
      </w:r>
      <w:r>
        <w:rPr>
          <w:spacing w:val="23"/>
        </w:rPr>
        <w:t xml:space="preserve"> </w:t>
      </w:r>
      <w:r>
        <w:t>classes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transferring</w:t>
      </w:r>
      <w:r>
        <w:rPr>
          <w:spacing w:val="-56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gathered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majority</w:t>
      </w:r>
      <w:r>
        <w:rPr>
          <w:spacing w:val="-4"/>
          <w:w w:val="105"/>
        </w:rPr>
        <w:t xml:space="preserve"> </w:t>
      </w:r>
      <w:r>
        <w:rPr>
          <w:w w:val="105"/>
        </w:rPr>
        <w:t>classes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minority</w:t>
      </w:r>
      <w:r>
        <w:rPr>
          <w:spacing w:val="-4"/>
          <w:w w:val="105"/>
        </w:rPr>
        <w:t xml:space="preserve"> </w:t>
      </w:r>
      <w:r>
        <w:rPr>
          <w:w w:val="105"/>
        </w:rPr>
        <w:t>ones.</w:t>
      </w:r>
    </w:p>
    <w:p>
      <w:pPr>
        <w:pStyle w:val="6"/>
        <w:rPr>
          <w:sz w:val="24"/>
        </w:rPr>
      </w:pPr>
    </w:p>
    <w:p>
      <w:pPr>
        <w:pStyle w:val="6"/>
        <w:spacing w:before="3"/>
        <w:rPr>
          <w:sz w:val="28"/>
        </w:rPr>
      </w:pPr>
    </w:p>
    <w:p>
      <w:pPr>
        <w:pStyle w:val="3"/>
        <w:numPr>
          <w:ilvl w:val="0"/>
          <w:numId w:val="1"/>
        </w:numPr>
        <w:tabs>
          <w:tab w:val="left" w:pos="559"/>
          <w:tab w:val="left" w:pos="560"/>
        </w:tabs>
        <w:spacing w:before="0" w:after="0" w:line="240" w:lineRule="auto"/>
        <w:ind w:left="559" w:right="0" w:hanging="441"/>
        <w:jc w:val="left"/>
      </w:pPr>
      <w:r>
        <w:rPr>
          <w:w w:val="105"/>
        </w:rPr>
        <w:t>Key</w:t>
      </w:r>
      <w:r>
        <w:rPr>
          <w:spacing w:val="-13"/>
          <w:w w:val="105"/>
        </w:rPr>
        <w:t xml:space="preserve"> </w:t>
      </w:r>
      <w:r>
        <w:rPr>
          <w:w w:val="105"/>
        </w:rPr>
        <w:t>Finding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Paper</w:t>
      </w:r>
    </w:p>
    <w:p>
      <w:pPr>
        <w:pStyle w:val="6"/>
        <w:spacing w:before="203" w:line="326" w:lineRule="auto"/>
        <w:ind w:left="119" w:right="155"/>
      </w:pPr>
      <w:r>
        <w:t>Data</w:t>
      </w:r>
      <w:r>
        <w:rPr>
          <w:spacing w:val="32"/>
        </w:rPr>
        <w:t xml:space="preserve"> </w:t>
      </w:r>
      <w:r>
        <w:t>augmentation</w:t>
      </w:r>
      <w:r>
        <w:rPr>
          <w:spacing w:val="32"/>
        </w:rPr>
        <w:t xml:space="preserve"> </w:t>
      </w:r>
      <w:r>
        <w:t>involves</w:t>
      </w:r>
      <w:r>
        <w:rPr>
          <w:spacing w:val="33"/>
        </w:rPr>
        <w:t xml:space="preserve"> </w:t>
      </w:r>
      <w:r>
        <w:t>applying</w:t>
      </w:r>
      <w:r>
        <w:rPr>
          <w:spacing w:val="32"/>
        </w:rPr>
        <w:t xml:space="preserve"> </w:t>
      </w:r>
      <w:r>
        <w:t>augmentation</w:t>
      </w:r>
      <w:r>
        <w:rPr>
          <w:spacing w:val="33"/>
        </w:rPr>
        <w:t xml:space="preserve"> </w:t>
      </w:r>
      <w:r>
        <w:t>operations</w:t>
      </w:r>
      <w:r>
        <w:rPr>
          <w:spacing w:val="32"/>
        </w:rPr>
        <w:t xml:space="preserve"> </w:t>
      </w:r>
      <w:r>
        <w:t>(shifting,rotating,</w:t>
      </w:r>
      <w:r>
        <w:rPr>
          <w:spacing w:val="-55"/>
        </w:rPr>
        <w:t xml:space="preserve"> </w:t>
      </w:r>
      <w:r>
        <w:rPr>
          <w:w w:val="105"/>
        </w:rPr>
        <w:t>brightening)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spacing w:val="-1"/>
          <w:w w:val="105"/>
          <w:lang w:val="en-US"/>
        </w:rPr>
        <w:t>artificially</w:t>
      </w:r>
      <w:r>
        <w:rPr>
          <w:spacing w:val="-2"/>
          <w:w w:val="105"/>
        </w:rPr>
        <w:t xml:space="preserve"> </w:t>
      </w:r>
      <w:r>
        <w:rPr>
          <w:w w:val="105"/>
        </w:rPr>
        <w:t>increase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amount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data.</w:t>
      </w:r>
    </w:p>
    <w:p>
      <w:pPr>
        <w:pStyle w:val="6"/>
        <w:spacing w:before="111" w:line="324" w:lineRule="auto"/>
        <w:ind w:left="119" w:right="139"/>
      </w:pPr>
      <w:r>
        <w:rPr>
          <w:rFonts w:ascii="Arial"/>
          <w:b/>
        </w:rPr>
        <w:t>Intuitive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belief(what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previous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paper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trying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solve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LTR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follow)</w:t>
      </w:r>
      <w:r>
        <w:rPr>
          <w:rFonts w:ascii="Arial"/>
          <w:b/>
          <w:spacing w:val="14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solve</w:t>
      </w:r>
      <w:r>
        <w:rPr>
          <w:spacing w:val="16"/>
        </w:rPr>
        <w:t xml:space="preserve"> </w:t>
      </w:r>
      <w:r>
        <w:t>Long</w:t>
      </w:r>
      <w:r>
        <w:rPr>
          <w:spacing w:val="17"/>
        </w:rPr>
        <w:t xml:space="preserve"> </w:t>
      </w:r>
      <w:r>
        <w:t>tail</w:t>
      </w:r>
      <w:r>
        <w:rPr>
          <w:spacing w:val="-56"/>
        </w:rPr>
        <w:t xml:space="preserve"> </w:t>
      </w:r>
      <w:r>
        <w:rPr>
          <w:w w:val="105"/>
        </w:rPr>
        <w:t xml:space="preserve">phenomeneon we would use data augmentation </w:t>
      </w:r>
      <w:r>
        <w:rPr>
          <w:rFonts w:ascii="Arial"/>
          <w:b/>
          <w:color w:val="D9730D"/>
          <w:w w:val="105"/>
        </w:rPr>
        <w:t xml:space="preserve">(1) </w:t>
      </w:r>
      <w:r>
        <w:rPr>
          <w:w w:val="105"/>
        </w:rPr>
        <w:t>to increase the no of samples in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minority class and </w:t>
      </w:r>
      <w:r>
        <w:rPr>
          <w:rFonts w:ascii="Arial"/>
          <w:b/>
          <w:color w:val="D9730D"/>
          <w:w w:val="105"/>
        </w:rPr>
        <w:t xml:space="preserve">(2) </w:t>
      </w:r>
      <w:r>
        <w:rPr>
          <w:w w:val="105"/>
        </w:rPr>
        <w:t>we would need to use a higher degree of augmentation (higher</w:t>
      </w:r>
      <w:r>
        <w:rPr>
          <w:spacing w:val="1"/>
          <w:w w:val="105"/>
        </w:rPr>
        <w:t xml:space="preserve"> </w:t>
      </w:r>
      <w:r>
        <w:rPr>
          <w:w w:val="105"/>
        </w:rPr>
        <w:t>magnitude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rotation,higher</w:t>
      </w:r>
      <w:r>
        <w:rPr>
          <w:spacing w:val="-13"/>
          <w:w w:val="105"/>
        </w:rPr>
        <w:t xml:space="preserve"> </w:t>
      </w:r>
      <w:r>
        <w:rPr>
          <w:w w:val="105"/>
        </w:rPr>
        <w:t>magnitude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shifting</w:t>
      </w:r>
      <w:r>
        <w:rPr>
          <w:spacing w:val="-12"/>
          <w:w w:val="105"/>
        </w:rPr>
        <w:t xml:space="preserve"> </w:t>
      </w:r>
      <w:r>
        <w:rPr>
          <w:w w:val="105"/>
        </w:rPr>
        <w:t>etc)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minority</w:t>
      </w:r>
      <w:r>
        <w:rPr>
          <w:spacing w:val="-12"/>
          <w:w w:val="105"/>
        </w:rPr>
        <w:t xml:space="preserve"> </w:t>
      </w:r>
      <w:r>
        <w:rPr>
          <w:w w:val="105"/>
        </w:rPr>
        <w:t>class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ensure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59"/>
          <w:w w:val="105"/>
        </w:rPr>
        <w:t xml:space="preserve"> </w:t>
      </w:r>
      <w:r>
        <w:rPr>
          <w:w w:val="105"/>
        </w:rPr>
        <w:t xml:space="preserve">the copies are </w:t>
      </w:r>
      <w:r>
        <w:rPr>
          <w:w w:val="105"/>
          <w:lang w:val="en-US"/>
        </w:rPr>
        <w:t>distinct</w:t>
      </w:r>
      <w:r>
        <w:rPr>
          <w:w w:val="105"/>
        </w:rPr>
        <w:t xml:space="preserve"> from the original. We could also use data augmentation on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majority classes but both on a </w:t>
      </w:r>
      <w:r>
        <w:rPr>
          <w:rFonts w:ascii="Arial"/>
          <w:b/>
          <w:color w:val="D9730D"/>
          <w:w w:val="105"/>
        </w:rPr>
        <w:t xml:space="preserve">(3) </w:t>
      </w:r>
      <w:r>
        <w:rPr>
          <w:w w:val="105"/>
        </w:rPr>
        <w:t xml:space="preserve">lesser extent (lesser no of copies) and a </w:t>
      </w:r>
      <w:r>
        <w:rPr>
          <w:rFonts w:ascii="Arial"/>
          <w:b/>
          <w:color w:val="D9730D"/>
          <w:w w:val="105"/>
        </w:rPr>
        <w:t xml:space="preserve">(4) </w:t>
      </w:r>
      <w:r>
        <w:rPr>
          <w:w w:val="105"/>
        </w:rPr>
        <w:t>lesser</w:t>
      </w:r>
      <w:r>
        <w:rPr>
          <w:spacing w:val="1"/>
          <w:w w:val="105"/>
        </w:rPr>
        <w:t xml:space="preserve"> </w:t>
      </w:r>
      <w:r>
        <w:rPr>
          <w:w w:val="105"/>
        </w:rPr>
        <w:t>degree(magnitude) of augmentation.</w:t>
      </w:r>
    </w:p>
    <w:p>
      <w:pPr>
        <w:spacing w:after="0" w:line="324" w:lineRule="auto"/>
        <w:sectPr>
          <w:pgSz w:w="11920" w:h="16860"/>
          <w:pgMar w:top="1420" w:right="1320" w:bottom="700" w:left="1320" w:header="0" w:footer="518" w:gutter="0"/>
          <w:cols w:space="720" w:num="1"/>
        </w:sectPr>
      </w:pPr>
    </w:p>
    <w:p>
      <w:pPr>
        <w:spacing w:before="76" w:line="321" w:lineRule="auto"/>
        <w:ind w:left="119" w:right="544" w:firstLine="0"/>
        <w:jc w:val="left"/>
        <w:rPr>
          <w:rFonts w:ascii="Arial" w:hAnsi="Arial"/>
          <w:b/>
          <w:i/>
          <w:sz w:val="22"/>
        </w:rPr>
      </w:pP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key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finding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paper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was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against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 xml:space="preserve"> </w:t>
      </w:r>
      <w:r>
        <w:rPr>
          <w:rFonts w:ascii="Arial" w:hAnsi="Arial"/>
          <w:b/>
          <w:color w:val="D9730D"/>
          <w:w w:val="105"/>
          <w:sz w:val="22"/>
        </w:rPr>
        <w:t>(2)</w:t>
      </w:r>
      <w:r>
        <w:rPr>
          <w:rFonts w:ascii="Arial" w:hAnsi="Arial"/>
          <w:b/>
          <w:color w:val="D9730D"/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9"/>
          <w:w w:val="105"/>
          <w:sz w:val="22"/>
        </w:rPr>
        <w:t xml:space="preserve"> </w:t>
      </w:r>
      <w:r>
        <w:rPr>
          <w:rFonts w:ascii="Arial" w:hAnsi="Arial"/>
          <w:b/>
          <w:color w:val="D9730D"/>
          <w:w w:val="105"/>
          <w:sz w:val="22"/>
        </w:rPr>
        <w:t>(4)</w:t>
      </w:r>
      <w:r>
        <w:rPr>
          <w:rFonts w:ascii="Arial" w:hAnsi="Arial"/>
          <w:b/>
          <w:color w:val="D9730D"/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statements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above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para.</w:t>
      </w:r>
      <w:r>
        <w:rPr>
          <w:spacing w:val="-59"/>
          <w:w w:val="105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”class-wise</w:t>
      </w:r>
      <w:r>
        <w:rPr>
          <w:rFonts w:ascii="Arial" w:hAnsi="Arial"/>
          <w:b/>
          <w:i/>
          <w:spacing w:val="31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augmentation</w:t>
      </w:r>
      <w:r>
        <w:rPr>
          <w:rFonts w:ascii="Arial" w:hAnsi="Arial"/>
          <w:b/>
          <w:i/>
          <w:spacing w:val="31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improves</w:t>
      </w:r>
      <w:r>
        <w:rPr>
          <w:rFonts w:ascii="Arial" w:hAnsi="Arial"/>
          <w:b/>
          <w:i/>
          <w:spacing w:val="31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performance</w:t>
      </w:r>
      <w:r>
        <w:rPr>
          <w:rFonts w:ascii="Arial" w:hAnsi="Arial"/>
          <w:b/>
          <w:i/>
          <w:spacing w:val="31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in</w:t>
      </w:r>
      <w:r>
        <w:rPr>
          <w:rFonts w:ascii="Arial" w:hAnsi="Arial"/>
          <w:b/>
          <w:i/>
          <w:spacing w:val="31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the</w:t>
      </w:r>
      <w:r>
        <w:rPr>
          <w:rFonts w:ascii="Arial" w:hAnsi="Arial"/>
          <w:b/>
          <w:i/>
          <w:spacing w:val="31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non-augmented</w:t>
      </w:r>
      <w:r>
        <w:rPr>
          <w:rFonts w:ascii="Arial" w:hAnsi="Arial"/>
          <w:b/>
          <w:i/>
          <w:spacing w:val="31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classes</w:t>
      </w:r>
      <w:r>
        <w:rPr>
          <w:rFonts w:ascii="Arial" w:hAnsi="Arial"/>
          <w:b/>
          <w:i/>
          <w:spacing w:val="-59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while</w:t>
      </w:r>
      <w:r>
        <w:rPr>
          <w:rFonts w:ascii="Arial" w:hAnsi="Arial"/>
          <w:b/>
          <w:i/>
          <w:spacing w:val="-1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that</w:t>
      </w:r>
      <w:r>
        <w:rPr>
          <w:rFonts w:ascii="Arial" w:hAnsi="Arial"/>
          <w:b/>
          <w:i/>
          <w:spacing w:val="-13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for</w:t>
      </w:r>
      <w:r>
        <w:rPr>
          <w:rFonts w:ascii="Arial" w:hAnsi="Arial"/>
          <w:b/>
          <w:i/>
          <w:spacing w:val="-1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the</w:t>
      </w:r>
      <w:r>
        <w:rPr>
          <w:rFonts w:ascii="Arial" w:hAnsi="Arial"/>
          <w:b/>
          <w:i/>
          <w:spacing w:val="-13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augmented</w:t>
      </w:r>
      <w:r>
        <w:rPr>
          <w:rFonts w:ascii="Arial" w:hAnsi="Arial"/>
          <w:b/>
          <w:i/>
          <w:spacing w:val="-1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classes</w:t>
      </w:r>
      <w:r>
        <w:rPr>
          <w:rFonts w:ascii="Arial" w:hAnsi="Arial"/>
          <w:b/>
          <w:i/>
          <w:spacing w:val="-13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may</w:t>
      </w:r>
      <w:r>
        <w:rPr>
          <w:rFonts w:ascii="Arial" w:hAnsi="Arial"/>
          <w:b/>
          <w:i/>
          <w:spacing w:val="-1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not</w:t>
      </w:r>
      <w:r>
        <w:rPr>
          <w:rFonts w:ascii="Arial" w:hAnsi="Arial"/>
          <w:b/>
          <w:i/>
          <w:spacing w:val="-13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be</w:t>
      </w:r>
      <w:r>
        <w:rPr>
          <w:rFonts w:ascii="Arial" w:hAnsi="Arial"/>
          <w:b/>
          <w:i/>
          <w:spacing w:val="-13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significantly</w:t>
      </w:r>
      <w:r>
        <w:rPr>
          <w:rFonts w:ascii="Arial" w:hAnsi="Arial"/>
          <w:b/>
          <w:i/>
          <w:spacing w:val="-1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improved,</w:t>
      </w:r>
      <w:r>
        <w:rPr>
          <w:rFonts w:ascii="Arial" w:hAnsi="Arial"/>
          <w:b/>
          <w:i/>
          <w:spacing w:val="-13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and</w:t>
      </w:r>
      <w:r>
        <w:rPr>
          <w:rFonts w:ascii="Arial" w:hAnsi="Arial"/>
          <w:b/>
          <w:i/>
          <w:spacing w:val="-1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in</w:t>
      </w:r>
      <w:r>
        <w:rPr>
          <w:rFonts w:ascii="Arial" w:hAnsi="Arial"/>
          <w:b/>
          <w:i/>
          <w:spacing w:val="1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some</w:t>
      </w:r>
      <w:r>
        <w:rPr>
          <w:rFonts w:ascii="Arial" w:hAnsi="Arial"/>
          <w:b/>
          <w:i/>
          <w:spacing w:val="-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cases,</w:t>
      </w:r>
      <w:r>
        <w:rPr>
          <w:rFonts w:ascii="Arial" w:hAnsi="Arial"/>
          <w:b/>
          <w:i/>
          <w:spacing w:val="-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performances</w:t>
      </w:r>
      <w:r>
        <w:rPr>
          <w:rFonts w:ascii="Arial" w:hAnsi="Arial"/>
          <w:b/>
          <w:i/>
          <w:spacing w:val="-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may</w:t>
      </w:r>
      <w:r>
        <w:rPr>
          <w:rFonts w:ascii="Arial" w:hAnsi="Arial"/>
          <w:b/>
          <w:i/>
          <w:spacing w:val="-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even</w:t>
      </w:r>
      <w:r>
        <w:rPr>
          <w:rFonts w:ascii="Arial" w:hAnsi="Arial"/>
          <w:b/>
          <w:i/>
          <w:spacing w:val="-4"/>
          <w:w w:val="105"/>
          <w:sz w:val="22"/>
        </w:rPr>
        <w:t xml:space="preserve"> </w:t>
      </w:r>
      <w:r>
        <w:rPr>
          <w:rFonts w:ascii="Arial" w:hAnsi="Arial"/>
          <w:b/>
          <w:i/>
          <w:w w:val="105"/>
          <w:sz w:val="22"/>
        </w:rPr>
        <w:t>decrease.”</w:t>
      </w:r>
    </w:p>
    <w:p>
      <w:pPr>
        <w:pStyle w:val="6"/>
        <w:spacing w:before="118" w:line="326" w:lineRule="auto"/>
        <w:ind w:left="119" w:right="440"/>
      </w:pPr>
      <w:r>
        <w:rPr>
          <w:w w:val="105"/>
        </w:rPr>
        <w:t>Basically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increase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3"/>
          <w:w w:val="105"/>
          <w:lang w:val="en-US"/>
        </w:rPr>
        <w:t>augmentation</w:t>
      </w:r>
      <w:r>
        <w:rPr>
          <w:spacing w:val="-13"/>
          <w:w w:val="105"/>
        </w:rPr>
        <w:t xml:space="preserve"> </w:t>
      </w:r>
      <w:r>
        <w:rPr>
          <w:w w:val="105"/>
        </w:rPr>
        <w:t>strength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minority</w:t>
      </w:r>
      <w:r>
        <w:rPr>
          <w:spacing w:val="-13"/>
          <w:w w:val="105"/>
        </w:rPr>
        <w:t xml:space="preserve"> </w:t>
      </w:r>
      <w:r>
        <w:rPr>
          <w:w w:val="105"/>
        </w:rPr>
        <w:t>class(move</w:t>
      </w:r>
      <w:r>
        <w:rPr>
          <w:spacing w:val="-14"/>
          <w:w w:val="105"/>
        </w:rPr>
        <w:t xml:space="preserve"> </w:t>
      </w:r>
      <w:r>
        <w:rPr>
          <w:w w:val="105"/>
        </w:rPr>
        <w:t>along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axis)</w:t>
      </w:r>
      <w:r>
        <w:rPr>
          <w:spacing w:val="-59"/>
          <w:w w:val="105"/>
        </w:rPr>
        <w:t xml:space="preserve"> </w:t>
      </w:r>
      <w:r>
        <w:rPr>
          <w:w w:val="105"/>
        </w:rPr>
        <w:t>keeping</w:t>
      </w:r>
      <w:r>
        <w:rPr>
          <w:spacing w:val="-14"/>
          <w:w w:val="105"/>
        </w:rPr>
        <w:t xml:space="preserve"> </w:t>
      </w:r>
      <w:r>
        <w:rPr>
          <w:spacing w:val="-14"/>
          <w:w w:val="105"/>
          <w:lang w:val="en-US"/>
        </w:rPr>
        <w:t>augmentation</w:t>
      </w:r>
      <w:r>
        <w:rPr>
          <w:spacing w:val="-13"/>
          <w:w w:val="105"/>
        </w:rPr>
        <w:t xml:space="preserve"> </w:t>
      </w:r>
      <w:r>
        <w:rPr>
          <w:w w:val="105"/>
        </w:rPr>
        <w:t>strength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majority</w:t>
      </w:r>
      <w:r>
        <w:rPr>
          <w:spacing w:val="-13"/>
          <w:w w:val="105"/>
        </w:rPr>
        <w:t xml:space="preserve"> </w:t>
      </w:r>
      <w:r>
        <w:rPr>
          <w:w w:val="105"/>
        </w:rPr>
        <w:t>constant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left</w:t>
      </w:r>
      <w:r>
        <w:rPr>
          <w:spacing w:val="-13"/>
          <w:w w:val="105"/>
        </w:rPr>
        <w:t xml:space="preserve"> </w:t>
      </w:r>
      <w:r>
        <w:rPr>
          <w:w w:val="105"/>
        </w:rPr>
        <w:t>heatmap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58"/>
          <w:w w:val="105"/>
        </w:rPr>
        <w:t xml:space="preserve"> </w:t>
      </w:r>
      <w:r>
        <w:rPr>
          <w:w w:val="105"/>
        </w:rPr>
        <w:t>the majority accuracy increases and in the right heatmap that minority accuracy</w:t>
      </w:r>
      <w:r>
        <w:rPr>
          <w:spacing w:val="1"/>
          <w:w w:val="105"/>
        </w:rPr>
        <w:t xml:space="preserve"> </w:t>
      </w:r>
      <w:r>
        <w:rPr>
          <w:w w:val="105"/>
        </w:rPr>
        <w:t>decreases.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1057910</wp:posOffset>
            </wp:positionH>
            <wp:positionV relativeFrom="paragraph">
              <wp:posOffset>147320</wp:posOffset>
            </wp:positionV>
            <wp:extent cx="2581910" cy="191008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164" cy="1910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4001770</wp:posOffset>
            </wp:positionH>
            <wp:positionV relativeFrom="paragraph">
              <wp:posOffset>120650</wp:posOffset>
            </wp:positionV>
            <wp:extent cx="2592705" cy="197167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887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9"/>
        </w:rPr>
      </w:pPr>
    </w:p>
    <w:p>
      <w:pPr>
        <w:pStyle w:val="3"/>
        <w:numPr>
          <w:ilvl w:val="0"/>
          <w:numId w:val="1"/>
        </w:numPr>
        <w:tabs>
          <w:tab w:val="left" w:pos="559"/>
          <w:tab w:val="left" w:pos="560"/>
        </w:tabs>
        <w:spacing w:before="0" w:after="0" w:line="240" w:lineRule="auto"/>
        <w:ind w:left="559" w:right="0" w:hanging="441"/>
        <w:jc w:val="left"/>
      </w:pPr>
      <w:r>
        <w:rPr>
          <w:w w:val="105"/>
        </w:rPr>
        <w:t>Why</w:t>
      </w:r>
      <w:r>
        <w:rPr>
          <w:spacing w:val="-14"/>
          <w:w w:val="105"/>
        </w:rPr>
        <w:t xml:space="preserve"> </w:t>
      </w:r>
      <w:r>
        <w:rPr>
          <w:w w:val="105"/>
        </w:rPr>
        <w:t>Cuda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needed?</w:t>
      </w:r>
    </w:p>
    <w:p>
      <w:pPr>
        <w:pStyle w:val="6"/>
        <w:spacing w:before="203"/>
        <w:ind w:left="119"/>
      </w:pP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above</w:t>
      </w:r>
      <w:r>
        <w:rPr>
          <w:spacing w:val="-7"/>
          <w:w w:val="105"/>
        </w:rPr>
        <w:t xml:space="preserve"> </w:t>
      </w:r>
      <w:r>
        <w:rPr>
          <w:w w:val="105"/>
        </w:rPr>
        <w:t>heat</w:t>
      </w:r>
      <w:r>
        <w:rPr>
          <w:spacing w:val="-7"/>
          <w:w w:val="105"/>
        </w:rPr>
        <w:t xml:space="preserve"> </w:t>
      </w:r>
      <w:r>
        <w:rPr>
          <w:w w:val="105"/>
        </w:rPr>
        <w:t>map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we:</w:t>
      </w:r>
    </w:p>
    <w:p>
      <w:pPr>
        <w:pStyle w:val="6"/>
        <w:spacing w:before="5"/>
        <w:rPr>
          <w:sz w:val="20"/>
        </w:rPr>
      </w:pPr>
    </w:p>
    <w:p>
      <w:pPr>
        <w:pStyle w:val="6"/>
        <w:spacing w:line="326" w:lineRule="auto"/>
        <w:ind w:left="526" w:right="1089"/>
      </w:pPr>
      <w:r>
        <w:pict>
          <v:shape id="_x0000_s1034" o:spid="_x0000_s1034" style="position:absolute;left:0pt;margin-left:79.75pt;margin-top:5.15pt;height:3.55pt;width:3.55pt;mso-position-horizontal-relative:page;z-index:251661312;mso-width-relative:page;mso-height-relative:page;" fillcolor="#000000" filled="t" stroked="f" coordorigin="1595,104" coordsize="71,71" path="m1636,175l1626,175,1622,174,1595,144,1595,135,1626,104,1636,104,1666,139,1666,144,1636,17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Use very strong augmentation on minority class,the accuracy of minority is</w:t>
      </w:r>
      <w:r>
        <w:rPr>
          <w:spacing w:val="1"/>
          <w:w w:val="105"/>
        </w:rPr>
        <w:t xml:space="preserve"> </w:t>
      </w:r>
      <w:r>
        <w:rPr>
          <w:w w:val="105"/>
        </w:rPr>
        <w:t>low,lowering</w:t>
      </w:r>
      <w:r>
        <w:rPr>
          <w:spacing w:val="-14"/>
          <w:w w:val="105"/>
        </w:rPr>
        <w:t xml:space="preserve"> </w:t>
      </w:r>
      <w:r>
        <w:rPr>
          <w:w w:val="105"/>
        </w:rPr>
        <w:t>accuracy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test</w:t>
      </w:r>
      <w:r>
        <w:rPr>
          <w:spacing w:val="-14"/>
          <w:w w:val="105"/>
        </w:rPr>
        <w:t xml:space="preserve"> </w:t>
      </w:r>
      <w:r>
        <w:rPr>
          <w:w w:val="105"/>
        </w:rPr>
        <w:t>data(which</w:t>
      </w:r>
      <w:r>
        <w:rPr>
          <w:spacing w:val="-14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equal</w:t>
      </w:r>
      <w:r>
        <w:rPr>
          <w:spacing w:val="-14"/>
          <w:w w:val="105"/>
        </w:rPr>
        <w:t xml:space="preserve"> </w:t>
      </w:r>
      <w:r>
        <w:rPr>
          <w:w w:val="105"/>
        </w:rPr>
        <w:t>instances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classes</w:t>
      </w:r>
      <w:r>
        <w:rPr>
          <w:spacing w:val="34"/>
          <w:w w:val="105"/>
        </w:rPr>
        <w:t xml:space="preserve"> </w:t>
      </w:r>
      <w:r>
        <w:rPr>
          <w:w w:val="105"/>
        </w:rPr>
        <w:t>)</w:t>
      </w:r>
    </w:p>
    <w:p>
      <w:pPr>
        <w:pStyle w:val="6"/>
        <w:spacing w:before="128" w:line="326" w:lineRule="auto"/>
        <w:ind w:left="526" w:right="1343"/>
      </w:pPr>
      <w:r>
        <w:pict>
          <v:shape id="_x0000_s1035" o:spid="_x0000_s1035" style="position:absolute;left:0pt;margin-left:79.75pt;margin-top:11.55pt;height:3.55pt;width:3.55pt;mso-position-horizontal-relative:page;z-index:251662336;mso-width-relative:page;mso-height-relative:page;" fillcolor="#000000" filled="t" stroked="f" coordorigin="1595,232" coordsize="71,71" path="m1636,303l1626,303,1622,302,1595,272,1595,263,1626,232,1636,232,1666,267,1666,272,1636,30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very</w:t>
      </w:r>
      <w:r>
        <w:rPr>
          <w:spacing w:val="-14"/>
          <w:w w:val="105"/>
        </w:rPr>
        <w:t xml:space="preserve"> </w:t>
      </w:r>
      <w:r>
        <w:rPr>
          <w:w w:val="105"/>
        </w:rPr>
        <w:t>weak</w:t>
      </w:r>
      <w:r>
        <w:rPr>
          <w:spacing w:val="-13"/>
          <w:w w:val="105"/>
        </w:rPr>
        <w:t xml:space="preserve"> </w:t>
      </w:r>
      <w:r>
        <w:rPr>
          <w:w w:val="105"/>
        </w:rPr>
        <w:t>augmentation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minority</w:t>
      </w:r>
      <w:r>
        <w:rPr>
          <w:spacing w:val="-14"/>
          <w:w w:val="105"/>
        </w:rPr>
        <w:t xml:space="preserve"> </w:t>
      </w:r>
      <w:r>
        <w:rPr>
          <w:w w:val="105"/>
        </w:rPr>
        <w:t>class,the</w:t>
      </w:r>
      <w:r>
        <w:rPr>
          <w:spacing w:val="-13"/>
          <w:w w:val="105"/>
        </w:rPr>
        <w:t xml:space="preserve"> </w:t>
      </w:r>
      <w:r>
        <w:rPr>
          <w:w w:val="105"/>
        </w:rPr>
        <w:t>accuracy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majority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58"/>
          <w:w w:val="105"/>
        </w:rPr>
        <w:t xml:space="preserve"> </w:t>
      </w:r>
      <w:r>
        <w:rPr>
          <w:w w:val="105"/>
        </w:rPr>
        <w:t>low,lowering</w:t>
      </w:r>
      <w:r>
        <w:rPr>
          <w:spacing w:val="-3"/>
          <w:w w:val="105"/>
        </w:rPr>
        <w:t xml:space="preserve"> </w:t>
      </w:r>
      <w:r>
        <w:rPr>
          <w:w w:val="105"/>
        </w:rPr>
        <w:t>accuracy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test</w:t>
      </w:r>
      <w:r>
        <w:rPr>
          <w:spacing w:val="-2"/>
          <w:w w:val="105"/>
        </w:rPr>
        <w:t xml:space="preserve"> </w:t>
      </w:r>
      <w:r>
        <w:rPr>
          <w:w w:val="105"/>
        </w:rPr>
        <w:t>data(which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spacing w:val="-2"/>
          <w:w w:val="105"/>
          <w:lang w:val="en-US"/>
        </w:rPr>
        <w:t>balanced</w:t>
      </w:r>
      <w:r>
        <w:rPr>
          <w:w w:val="105"/>
        </w:rPr>
        <w:t>)</w:t>
      </w:r>
    </w:p>
    <w:p>
      <w:pPr>
        <w:pStyle w:val="6"/>
        <w:spacing w:before="143"/>
        <w:ind w:left="526"/>
      </w:pPr>
      <w:r>
        <w:pict>
          <v:shape id="_x0000_s1036" o:spid="_x0000_s1036" style="position:absolute;left:0pt;margin-left:79.75pt;margin-top:12.3pt;height:3.55pt;width:3.55pt;mso-position-horizontal-relative:page;z-index:251662336;mso-width-relative:page;mso-height-relative:page;" fillcolor="#000000" filled="t" stroked="f" coordorigin="1595,247" coordsize="71,71" path="m1636,318l1626,318,1622,317,1595,287,1595,278,1626,247,1636,247,1666,282,1666,287,1636,31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basically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trade</w:t>
      </w:r>
      <w:r>
        <w:rPr>
          <w:spacing w:val="-9"/>
          <w:w w:val="105"/>
        </w:rPr>
        <w:t xml:space="preserve"> </w:t>
      </w:r>
      <w:r>
        <w:rPr>
          <w:w w:val="105"/>
        </w:rPr>
        <w:t>off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minor</w:t>
      </w:r>
      <w:r>
        <w:rPr>
          <w:spacing w:val="-9"/>
          <w:w w:val="105"/>
        </w:rPr>
        <w:t xml:space="preserve"> </w:t>
      </w:r>
      <w:r>
        <w:rPr>
          <w:w w:val="105"/>
        </w:rPr>
        <w:t>acc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major</w:t>
      </w:r>
      <w:r>
        <w:rPr>
          <w:spacing w:val="-10"/>
          <w:w w:val="105"/>
        </w:rPr>
        <w:t xml:space="preserve"> </w:t>
      </w:r>
      <w:r>
        <w:rPr>
          <w:w w:val="105"/>
        </w:rPr>
        <w:t>acc.</w:t>
      </w:r>
    </w:p>
    <w:p>
      <w:pPr>
        <w:pStyle w:val="6"/>
        <w:spacing w:before="2"/>
        <w:rPr>
          <w:sz w:val="19"/>
        </w:rPr>
      </w:pPr>
    </w:p>
    <w:p>
      <w:pPr>
        <w:spacing w:before="0" w:line="324" w:lineRule="auto"/>
        <w:ind w:left="119" w:right="277" w:firstLine="0"/>
        <w:jc w:val="left"/>
        <w:rPr>
          <w:sz w:val="22"/>
        </w:rPr>
      </w:pPr>
      <w:r>
        <w:rPr>
          <w:w w:val="105"/>
          <w:sz w:val="22"/>
        </w:rPr>
        <w:t>Hence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need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solution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find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appropriate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augmentation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strength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each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58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dataset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which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(drum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rolls)……</w:t>
      </w:r>
      <w:r>
        <w:rPr>
          <w:spacing w:val="3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CUDA:CUrriculum</w:t>
      </w:r>
      <w:r>
        <w:rPr>
          <w:rFonts w:ascii="Arial" w:hAnsi="Arial"/>
          <w:b/>
          <w:spacing w:val="-1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for Data</w:t>
      </w:r>
      <w:r>
        <w:rPr>
          <w:rFonts w:ascii="Arial" w:hAnsi="Arial"/>
          <w:b/>
          <w:spacing w:val="-9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 xml:space="preserve">Augmentation </w:t>
      </w:r>
      <w:r>
        <w:rPr>
          <w:w w:val="105"/>
          <w:sz w:val="22"/>
        </w:rPr>
        <w:t>a</w:t>
      </w:r>
      <w:r>
        <w:rPr>
          <w:spacing w:val="1"/>
          <w:w w:val="105"/>
          <w:sz w:val="22"/>
        </w:rPr>
        <w:t xml:space="preserve"> </w:t>
      </w:r>
      <w:r>
        <w:rPr>
          <w:w w:val="110"/>
          <w:sz w:val="22"/>
        </w:rPr>
        <w:t>simple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algorithm</w:t>
      </w:r>
      <w:r>
        <w:rPr>
          <w:spacing w:val="58"/>
          <w:w w:val="110"/>
          <w:sz w:val="22"/>
        </w:rPr>
        <w:t xml:space="preserve"> </w:t>
      </w:r>
      <w:r>
        <w:rPr>
          <w:w w:val="110"/>
          <w:sz w:val="22"/>
        </w:rPr>
        <w:t>to</w:t>
      </w:r>
    </w:p>
    <w:p>
      <w:pPr>
        <w:pStyle w:val="6"/>
        <w:spacing w:before="4" w:line="326" w:lineRule="auto"/>
        <w:ind w:left="119"/>
      </w:pPr>
      <w:r>
        <w:t>find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proper</w:t>
      </w:r>
      <w:r>
        <w:rPr>
          <w:spacing w:val="22"/>
        </w:rPr>
        <w:t xml:space="preserve"> </w:t>
      </w:r>
      <w:r>
        <w:t>class-wise</w:t>
      </w:r>
      <w:r>
        <w:rPr>
          <w:spacing w:val="21"/>
        </w:rPr>
        <w:t xml:space="preserve"> </w:t>
      </w:r>
      <w:r>
        <w:t>augmentation</w:t>
      </w:r>
      <w:r>
        <w:rPr>
          <w:spacing w:val="22"/>
        </w:rPr>
        <w:t xml:space="preserve"> </w:t>
      </w:r>
      <w:r>
        <w:t>strength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long-tailed</w:t>
      </w:r>
      <w:r>
        <w:rPr>
          <w:spacing w:val="21"/>
        </w:rPr>
        <w:t xml:space="preserve"> </w:t>
      </w:r>
      <w:r>
        <w:t>recognition.</w:t>
      </w:r>
      <w:r>
        <w:rPr>
          <w:spacing w:val="22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our</w:t>
      </w:r>
      <w:r>
        <w:rPr>
          <w:spacing w:val="-55"/>
        </w:rPr>
        <w:t xml:space="preserve"> </w:t>
      </w:r>
      <w:r>
        <w:rPr>
          <w:w w:val="105"/>
        </w:rPr>
        <w:t>motivation,we have to increase the augmentation strength of majorities for the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 of minorities when the model successfully predicts the majorities. On the</w:t>
      </w:r>
      <w:r>
        <w:rPr>
          <w:spacing w:val="1"/>
          <w:w w:val="105"/>
        </w:rPr>
        <w:t xml:space="preserve"> </w:t>
      </w:r>
      <w:r>
        <w:rPr>
          <w:w w:val="105"/>
        </w:rPr>
        <w:t>other hand, we have to lower the strength of majorities when the model makes wrong</w:t>
      </w:r>
      <w:r>
        <w:rPr>
          <w:spacing w:val="1"/>
          <w:w w:val="105"/>
        </w:rPr>
        <w:t xml:space="preserve"> </w:t>
      </w:r>
      <w:r>
        <w:t>predictions</w:t>
      </w:r>
      <w:r>
        <w:rPr>
          <w:spacing w:val="21"/>
        </w:rPr>
        <w:t xml:space="preserve"> </w:t>
      </w:r>
      <w:r>
        <w:t>about</w:t>
      </w:r>
      <w:r>
        <w:rPr>
          <w:spacing w:val="22"/>
        </w:rPr>
        <w:t xml:space="preserve"> </w:t>
      </w:r>
      <w:r>
        <w:t>majorities.The</w:t>
      </w:r>
      <w:r>
        <w:rPr>
          <w:spacing w:val="22"/>
        </w:rPr>
        <w:t xml:space="preserve"> </w:t>
      </w:r>
      <w:r>
        <w:t>paper</w:t>
      </w:r>
      <w:r>
        <w:rPr>
          <w:spacing w:val="22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suggest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class-wise</w:t>
      </w:r>
      <w:r>
        <w:rPr>
          <w:spacing w:val="22"/>
        </w:rPr>
        <w:t xml:space="preserve"> </w:t>
      </w:r>
      <w:r>
        <w:t>augmentation</w:t>
      </w:r>
      <w:r>
        <w:rPr>
          <w:spacing w:val="-55"/>
        </w:rPr>
        <w:t xml:space="preserve"> </w:t>
      </w:r>
      <w:r>
        <w:rPr>
          <w:w w:val="105"/>
        </w:rPr>
        <w:t>method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find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proper</w:t>
      </w:r>
      <w:r>
        <w:rPr>
          <w:spacing w:val="-4"/>
          <w:w w:val="105"/>
        </w:rPr>
        <w:t xml:space="preserve"> </w:t>
      </w:r>
      <w:r>
        <w:rPr>
          <w:w w:val="105"/>
        </w:rPr>
        <w:t>augmentation</w:t>
      </w:r>
      <w:r>
        <w:rPr>
          <w:spacing w:val="-4"/>
          <w:w w:val="105"/>
        </w:rPr>
        <w:t xml:space="preserve"> </w:t>
      </w:r>
      <w:r>
        <w:rPr>
          <w:w w:val="105"/>
        </w:rPr>
        <w:t>strength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4"/>
          <w:w w:val="105"/>
        </w:rPr>
        <w:t xml:space="preserve"> </w:t>
      </w:r>
      <w:r>
        <w:rPr>
          <w:w w:val="105"/>
        </w:rPr>
        <w:t>imbalance</w:t>
      </w:r>
      <w:r>
        <w:rPr>
          <w:spacing w:val="-4"/>
          <w:w w:val="105"/>
        </w:rPr>
        <w:t xml:space="preserve"> </w:t>
      </w:r>
      <w:r>
        <w:rPr>
          <w:w w:val="105"/>
        </w:rPr>
        <w:t>problem.</w:t>
      </w:r>
    </w:p>
    <w:p>
      <w:pPr>
        <w:spacing w:after="0" w:line="326" w:lineRule="auto"/>
        <w:sectPr>
          <w:pgSz w:w="11920" w:h="16860"/>
          <w:pgMar w:top="1380" w:right="1320" w:bottom="700" w:left="1320" w:header="0" w:footer="518" w:gutter="0"/>
          <w:cols w:space="720" w:num="1"/>
        </w:sectPr>
      </w:pPr>
    </w:p>
    <w:p>
      <w:pPr>
        <w:pStyle w:val="6"/>
        <w:spacing w:before="80" w:line="326" w:lineRule="auto"/>
        <w:ind w:left="119" w:right="155"/>
      </w:pPr>
      <w:r>
        <w:t>The</w:t>
      </w:r>
      <w:r>
        <w:rPr>
          <w:spacing w:val="18"/>
        </w:rPr>
        <w:t xml:space="preserve"> </w:t>
      </w:r>
      <w:r>
        <w:t>core</w:t>
      </w:r>
      <w:r>
        <w:rPr>
          <w:spacing w:val="19"/>
        </w:rPr>
        <w:t xml:space="preserve"> </w:t>
      </w:r>
      <w:r>
        <w:t>philosophy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CUDA</w:t>
      </w:r>
      <w:r>
        <w:rPr>
          <w:spacing w:val="3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“generate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augmented</w:t>
      </w:r>
      <w:r>
        <w:rPr>
          <w:spacing w:val="19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becomes</w:t>
      </w:r>
      <w:r>
        <w:rPr>
          <w:spacing w:val="19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rPr>
          <w:w w:val="105"/>
        </w:rPr>
        <w:t>most difficult</w:t>
      </w:r>
    </w:p>
    <w:p>
      <w:pPr>
        <w:pStyle w:val="6"/>
        <w:spacing w:before="1"/>
        <w:ind w:left="119"/>
      </w:pPr>
      <w:r>
        <w:t>sample</w:t>
      </w:r>
      <w:r>
        <w:rPr>
          <w:spacing w:val="20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losing</w:t>
      </w:r>
      <w:r>
        <w:rPr>
          <w:spacing w:val="21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original</w:t>
      </w:r>
      <w:r>
        <w:rPr>
          <w:spacing w:val="21"/>
        </w:rPr>
        <w:t xml:space="preserve"> </w:t>
      </w:r>
      <w:r>
        <w:t>information.”</w:t>
      </w:r>
    </w:p>
    <w:p>
      <w:pPr>
        <w:pStyle w:val="6"/>
        <w:spacing w:before="203"/>
        <w:ind w:left="119"/>
      </w:pPr>
      <w:r>
        <w:rPr>
          <w:w w:val="105"/>
        </w:rPr>
        <w:t>CUDA</w:t>
      </w:r>
      <w:r>
        <w:rPr>
          <w:spacing w:val="34"/>
          <w:w w:val="105"/>
        </w:rPr>
        <w:t xml:space="preserve"> </w:t>
      </w:r>
      <w:r>
        <w:rPr>
          <w:w w:val="105"/>
        </w:rPr>
        <w:t>uses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main</w:t>
      </w:r>
      <w:r>
        <w:rPr>
          <w:spacing w:val="-9"/>
          <w:w w:val="105"/>
        </w:rPr>
        <w:t xml:space="preserve"> </w:t>
      </w:r>
      <w:r>
        <w:rPr>
          <w:w w:val="105"/>
        </w:rPr>
        <w:t>parts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achieve</w:t>
      </w:r>
      <w:r>
        <w:rPr>
          <w:spacing w:val="-9"/>
          <w:w w:val="105"/>
        </w:rPr>
        <w:t xml:space="preserve"> </w:t>
      </w:r>
      <w:r>
        <w:rPr>
          <w:w w:val="105"/>
        </w:rPr>
        <w:t>this:</w:t>
      </w:r>
    </w:p>
    <w:p>
      <w:pPr>
        <w:pStyle w:val="9"/>
        <w:numPr>
          <w:ilvl w:val="0"/>
          <w:numId w:val="2"/>
        </w:numPr>
        <w:tabs>
          <w:tab w:val="left" w:pos="1778"/>
          <w:tab w:val="left" w:pos="1779"/>
        </w:tabs>
        <w:spacing w:before="90" w:after="0" w:line="240" w:lineRule="auto"/>
        <w:ind w:left="1778" w:right="0" w:hanging="1660"/>
        <w:jc w:val="left"/>
        <w:rPr>
          <w:sz w:val="22"/>
        </w:rPr>
      </w:pPr>
      <w:r>
        <w:rPr>
          <w:sz w:val="22"/>
        </w:rPr>
        <w:t>Strength-based</w:t>
      </w:r>
      <w:r>
        <w:rPr>
          <w:spacing w:val="39"/>
          <w:sz w:val="22"/>
        </w:rPr>
        <w:t xml:space="preserve"> </w:t>
      </w:r>
      <w:r>
        <w:rPr>
          <w:sz w:val="22"/>
        </w:rPr>
        <w:t>augmentation</w:t>
      </w:r>
    </w:p>
    <w:p>
      <w:pPr>
        <w:pStyle w:val="9"/>
        <w:numPr>
          <w:ilvl w:val="0"/>
          <w:numId w:val="2"/>
        </w:numPr>
        <w:tabs>
          <w:tab w:val="left" w:pos="1778"/>
          <w:tab w:val="left" w:pos="1779"/>
        </w:tabs>
        <w:spacing w:before="91" w:after="0" w:line="240" w:lineRule="auto"/>
        <w:ind w:left="1778" w:right="0" w:hanging="16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25"/>
          <w:sz w:val="22"/>
        </w:rPr>
        <w:t xml:space="preserve"> </w:t>
      </w:r>
      <w:r>
        <w:rPr>
          <w:sz w:val="22"/>
        </w:rPr>
        <w:t>Level-of-Learning</w:t>
      </w:r>
      <w:r>
        <w:rPr>
          <w:spacing w:val="26"/>
          <w:sz w:val="22"/>
        </w:rPr>
        <w:t xml:space="preserve"> </w:t>
      </w:r>
      <w:r>
        <w:rPr>
          <w:sz w:val="22"/>
        </w:rPr>
        <w:t>(LoL)</w:t>
      </w:r>
      <w:r>
        <w:rPr>
          <w:spacing w:val="26"/>
          <w:sz w:val="22"/>
        </w:rPr>
        <w:t xml:space="preserve"> </w:t>
      </w:r>
      <w:r>
        <w:rPr>
          <w:sz w:val="22"/>
        </w:rPr>
        <w:t>score.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984250</wp:posOffset>
            </wp:positionH>
            <wp:positionV relativeFrom="paragraph">
              <wp:posOffset>116205</wp:posOffset>
            </wp:positionV>
            <wp:extent cx="5573395" cy="186309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141" cy="186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</w:p>
    <w:p>
      <w:pPr>
        <w:pStyle w:val="3"/>
        <w:numPr>
          <w:ilvl w:val="0"/>
          <w:numId w:val="1"/>
        </w:numPr>
        <w:tabs>
          <w:tab w:val="left" w:pos="497"/>
          <w:tab w:val="left" w:pos="498"/>
        </w:tabs>
        <w:spacing w:before="98" w:after="0" w:line="240" w:lineRule="auto"/>
        <w:ind w:left="497" w:right="0" w:hanging="379"/>
        <w:jc w:val="left"/>
      </w:pPr>
      <w:r>
        <w:t>Strength-Based</w:t>
      </w:r>
      <w:r>
        <w:rPr>
          <w:spacing w:val="40"/>
        </w:rPr>
        <w:t xml:space="preserve"> </w:t>
      </w:r>
      <w:r>
        <w:t>augmentation</w:t>
      </w:r>
    </w:p>
    <w:p>
      <w:pPr>
        <w:spacing w:before="200" w:line="321" w:lineRule="auto"/>
        <w:ind w:left="119" w:right="149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</w:t>
      </w:r>
      <w:r>
        <w:rPr>
          <w:rFonts w:ascii="Arial" w:hAnsi="Arial"/>
          <w:b/>
          <w:spacing w:val="17"/>
          <w:sz w:val="22"/>
        </w:rPr>
        <w:t xml:space="preserve"> </w:t>
      </w:r>
      <w:r>
        <w:rPr>
          <w:rFonts w:ascii="Arial" w:hAnsi="Arial"/>
          <w:b/>
          <w:sz w:val="22"/>
        </w:rPr>
        <w:t>need</w:t>
      </w:r>
      <w:r>
        <w:rPr>
          <w:rFonts w:ascii="Arial" w:hAnsi="Arial"/>
          <w:b/>
          <w:spacing w:val="17"/>
          <w:sz w:val="22"/>
        </w:rPr>
        <w:t xml:space="preserve"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18"/>
          <w:sz w:val="22"/>
        </w:rPr>
        <w:t xml:space="preserve"> </w:t>
      </w:r>
      <w:r>
        <w:rPr>
          <w:rFonts w:ascii="Arial" w:hAnsi="Arial"/>
          <w:b/>
          <w:sz w:val="22"/>
        </w:rPr>
        <w:t>define</w:t>
      </w:r>
      <w:r>
        <w:rPr>
          <w:rFonts w:ascii="Arial" w:hAnsi="Arial"/>
          <w:b/>
          <w:spacing w:val="17"/>
          <w:sz w:val="22"/>
        </w:rPr>
        <w:t xml:space="preserve"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18"/>
          <w:sz w:val="22"/>
        </w:rPr>
        <w:t xml:space="preserve"> </w:t>
      </w:r>
      <w:r>
        <w:rPr>
          <w:rFonts w:ascii="Arial" w:hAnsi="Arial"/>
          <w:b/>
          <w:sz w:val="22"/>
        </w:rPr>
        <w:t>metric</w:t>
      </w:r>
      <w:r>
        <w:rPr>
          <w:rFonts w:ascii="Arial" w:hAnsi="Arial"/>
          <w:b/>
          <w:spacing w:val="17"/>
          <w:sz w:val="22"/>
        </w:rPr>
        <w:t xml:space="preserve"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18"/>
          <w:sz w:val="22"/>
        </w:rPr>
        <w:t xml:space="preserve"> </w:t>
      </w:r>
      <w:r>
        <w:rPr>
          <w:rFonts w:ascii="Arial" w:hAnsi="Arial"/>
          <w:b/>
          <w:sz w:val="22"/>
        </w:rPr>
        <w:t>quantify</w:t>
      </w:r>
      <w:r>
        <w:rPr>
          <w:rFonts w:ascii="Arial" w:hAnsi="Arial"/>
          <w:b/>
          <w:spacing w:val="17"/>
          <w:sz w:val="22"/>
        </w:rPr>
        <w:t xml:space="preserve"> </w:t>
      </w:r>
      <w:r>
        <w:rPr>
          <w:rFonts w:ascii="Arial" w:hAnsi="Arial"/>
          <w:b/>
          <w:sz w:val="22"/>
        </w:rPr>
        <w:t>how</w:t>
      </w:r>
      <w:r>
        <w:rPr>
          <w:rFonts w:ascii="Arial" w:hAnsi="Arial"/>
          <w:b/>
          <w:spacing w:val="18"/>
          <w:sz w:val="22"/>
        </w:rPr>
        <w:t xml:space="preserve"> </w:t>
      </w:r>
      <w:r>
        <w:rPr>
          <w:rFonts w:ascii="Arial" w:hAnsi="Arial"/>
          <w:b/>
          <w:sz w:val="22"/>
        </w:rPr>
        <w:t>complex</w:t>
      </w:r>
      <w:r>
        <w:rPr>
          <w:rFonts w:ascii="Arial" w:hAnsi="Arial"/>
          <w:b/>
          <w:spacing w:val="17"/>
          <w:sz w:val="22"/>
        </w:rPr>
        <w:t xml:space="preserve"> </w:t>
      </w:r>
      <w:r>
        <w:rPr>
          <w:rFonts w:ascii="Arial" w:hAnsi="Arial"/>
          <w:b/>
          <w:sz w:val="22"/>
        </w:rPr>
        <w:t>augmentations</w:t>
      </w:r>
      <w:r>
        <w:rPr>
          <w:rFonts w:ascii="Arial" w:hAnsi="Arial"/>
          <w:b/>
          <w:spacing w:val="18"/>
          <w:sz w:val="22"/>
        </w:rPr>
        <w:t xml:space="preserve"> </w:t>
      </w:r>
      <w:r>
        <w:rPr>
          <w:rFonts w:ascii="Arial" w:hAnsi="Arial"/>
          <w:b/>
          <w:sz w:val="22"/>
        </w:rPr>
        <w:t>we</w:t>
      </w:r>
      <w:r>
        <w:rPr>
          <w:rFonts w:ascii="Arial" w:hAnsi="Arial"/>
          <w:b/>
          <w:spacing w:val="17"/>
          <w:sz w:val="22"/>
        </w:rPr>
        <w:t xml:space="preserve"> </w:t>
      </w:r>
      <w:r>
        <w:rPr>
          <w:rFonts w:ascii="Arial" w:hAnsi="Arial"/>
          <w:b/>
          <w:sz w:val="22"/>
        </w:rPr>
        <w:t>are</w:t>
      </w:r>
      <w:r>
        <w:rPr>
          <w:rFonts w:ascii="Arial" w:hAnsi="Arial"/>
          <w:b/>
          <w:spacing w:val="18"/>
          <w:sz w:val="22"/>
        </w:rPr>
        <w:t xml:space="preserve"> </w:t>
      </w:r>
      <w:r>
        <w:rPr>
          <w:rFonts w:ascii="Arial" w:hAnsi="Arial"/>
          <w:b/>
          <w:sz w:val="22"/>
        </w:rPr>
        <w:t>applying</w:t>
      </w:r>
      <w:r>
        <w:rPr>
          <w:rFonts w:ascii="Arial" w:hAnsi="Arial"/>
          <w:b/>
          <w:spacing w:val="-58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on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an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image.(there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wasn’t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any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other</w:t>
      </w:r>
      <w:r>
        <w:rPr>
          <w:rFonts w:ascii="Arial" w:hAnsi="Arial"/>
          <w:b/>
          <w:spacing w:val="-7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well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known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metric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when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the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paper</w:t>
      </w:r>
      <w:r>
        <w:rPr>
          <w:rFonts w:ascii="Arial" w:hAnsi="Arial"/>
          <w:b/>
          <w:spacing w:val="-8"/>
          <w:w w:val="105"/>
          <w:sz w:val="22"/>
        </w:rPr>
        <w:t xml:space="preserve"> </w:t>
      </w:r>
      <w:r>
        <w:rPr>
          <w:rFonts w:ascii="Arial" w:hAnsi="Arial"/>
          <w:b/>
          <w:w w:val="105"/>
          <w:sz w:val="22"/>
        </w:rPr>
        <w:t>was</w:t>
      </w:r>
    </w:p>
    <w:p>
      <w:pPr>
        <w:pStyle w:val="3"/>
      </w:pPr>
      <w:r>
        <w:rPr>
          <w:w w:val="105"/>
        </w:rPr>
        <w:t>released)</w:t>
      </w:r>
    </w:p>
    <w:p>
      <w:pPr>
        <w:pStyle w:val="6"/>
        <w:spacing w:before="203" w:line="280" w:lineRule="auto"/>
        <w:ind w:left="119" w:right="155"/>
      </w:pPr>
      <w:r>
        <w:pict>
          <v:shape id="_x0000_s1037" o:spid="_x0000_s1037" o:spt="202" type="#_x0000_t202" style="position:absolute;left:0pt;margin-left:204.55pt;margin-top:70.15pt;height:9.6pt;width:5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9" w:lineRule="exact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w w:val="99"/>
                      <w:sz w:val="19"/>
                    </w:rPr>
                    <w:t>k</w:t>
                  </w:r>
                </w:p>
              </w:txbxContent>
            </v:textbox>
          </v:shape>
        </w:pict>
      </w:r>
      <w:r>
        <w:rPr>
          <w:w w:val="105"/>
        </w:rPr>
        <w:t>Let us assume that there exist pre-defined K augmentation operations. We utilize visual</w:t>
      </w:r>
      <w:r>
        <w:rPr>
          <w:spacing w:val="-59"/>
          <w:w w:val="105"/>
        </w:rPr>
        <w:t xml:space="preserve"> </w:t>
      </w:r>
      <w:r>
        <w:rPr>
          <w:w w:val="105"/>
        </w:rPr>
        <w:t xml:space="preserve">augmentation operations which is indexed as k </w:t>
      </w:r>
      <w:r>
        <w:rPr>
          <w:rFonts w:ascii="Lucida Sans Unicode" w:hAnsi="Lucida Sans Unicode"/>
          <w:w w:val="105"/>
        </w:rPr>
        <w:t xml:space="preserve">∈ </w:t>
      </w:r>
      <w:r>
        <w:rPr>
          <w:w w:val="105"/>
        </w:rPr>
        <w:t>{1, · · · , K}, e.g., Gaussian blur,</w:t>
      </w:r>
      <w:r>
        <w:rPr>
          <w:spacing w:val="1"/>
          <w:w w:val="105"/>
        </w:rPr>
        <w:t xml:space="preserve"> </w:t>
      </w:r>
      <w:r>
        <w:rPr>
          <w:w w:val="105"/>
        </w:rPr>
        <w:t>Rotation, Horizontal flip. However we won’t use all K operations always.Each</w:t>
      </w:r>
      <w:r>
        <w:rPr>
          <w:spacing w:val="1"/>
          <w:w w:val="105"/>
        </w:rPr>
        <w:t xml:space="preserve"> </w:t>
      </w:r>
      <w:r>
        <w:t>augmentation</w:t>
      </w:r>
      <w:r>
        <w:rPr>
          <w:spacing w:val="34"/>
        </w:rPr>
        <w:t xml:space="preserve"> </w:t>
      </w:r>
      <w:r>
        <w:t>operation</w:t>
      </w:r>
      <w:r>
        <w:rPr>
          <w:spacing w:val="34"/>
        </w:rPr>
        <w:t xml:space="preserve"> </w:t>
      </w:r>
      <w:r>
        <w:rPr>
          <w:rFonts w:ascii="Georgia" w:hAnsi="Georgia"/>
          <w:i/>
          <w:sz w:val="27"/>
        </w:rPr>
        <w:t>O</w:t>
      </w:r>
      <w:r>
        <w:rPr>
          <w:rFonts w:ascii="Georgia" w:hAnsi="Georgia"/>
          <w:i/>
          <w:sz w:val="27"/>
          <w:vertAlign w:val="superscript"/>
        </w:rPr>
        <w:t>mk</w:t>
      </w:r>
      <w:r>
        <w:rPr>
          <w:rFonts w:ascii="Lucida Sans Unicode" w:hAnsi="Lucida Sans Unicode"/>
          <w:sz w:val="27"/>
          <w:vertAlign w:val="superscript"/>
        </w:rPr>
        <w:t>(</w:t>
      </w:r>
      <w:r>
        <w:rPr>
          <w:rFonts w:ascii="Georgia" w:hAnsi="Georgia"/>
          <w:i/>
          <w:sz w:val="27"/>
          <w:vertAlign w:val="superscript"/>
        </w:rPr>
        <w:t>s</w:t>
      </w:r>
      <w:r>
        <w:rPr>
          <w:rFonts w:ascii="Lucida Sans Unicode" w:hAnsi="Lucida Sans Unicode"/>
          <w:sz w:val="27"/>
          <w:vertAlign w:val="superscript"/>
        </w:rPr>
        <w:t>)</w:t>
      </w:r>
      <w:r>
        <w:rPr>
          <w:rFonts w:ascii="Lucida Sans Unicode" w:hAnsi="Lucida Sans Unicode"/>
          <w:spacing w:val="23"/>
          <w:sz w:val="27"/>
          <w:vertAlign w:val="baseline"/>
        </w:rPr>
        <w:t xml:space="preserve"> </w:t>
      </w:r>
      <w:r>
        <w:rPr>
          <w:vertAlign w:val="baseline"/>
        </w:rPr>
        <w:t>has</w:t>
      </w:r>
      <w:r>
        <w:rPr>
          <w:spacing w:val="34"/>
          <w:vertAlign w:val="baseline"/>
        </w:rPr>
        <w:t xml:space="preserve"> </w:t>
      </w:r>
      <w:r>
        <w:rPr>
          <w:vertAlign w:val="baseline"/>
        </w:rPr>
        <w:t>its</w:t>
      </w:r>
      <w:r>
        <w:rPr>
          <w:spacing w:val="34"/>
          <w:vertAlign w:val="baseline"/>
        </w:rPr>
        <w:t xml:space="preserve"> </w:t>
      </w:r>
      <w:r>
        <w:rPr>
          <w:vertAlign w:val="baseline"/>
        </w:rPr>
        <w:t>own</w:t>
      </w:r>
      <w:r>
        <w:rPr>
          <w:spacing w:val="35"/>
          <w:vertAlign w:val="baseline"/>
        </w:rPr>
        <w:t xml:space="preserve"> </w:t>
      </w:r>
      <w:r>
        <w:rPr>
          <w:vertAlign w:val="baseline"/>
        </w:rPr>
        <w:t>predefined</w:t>
      </w:r>
      <w:r>
        <w:rPr>
          <w:spacing w:val="34"/>
          <w:vertAlign w:val="baseline"/>
        </w:rPr>
        <w:t xml:space="preserve"> </w:t>
      </w:r>
      <w:r>
        <w:rPr>
          <w:vertAlign w:val="baseline"/>
        </w:rPr>
        <w:t>augmentation</w:t>
      </w:r>
      <w:r>
        <w:rPr>
          <w:spacing w:val="34"/>
          <w:vertAlign w:val="baseline"/>
        </w:rPr>
        <w:t xml:space="preserve"> </w:t>
      </w:r>
      <w:r>
        <w:rPr>
          <w:vertAlign w:val="baseline"/>
        </w:rPr>
        <w:t>magnitude</w:t>
      </w:r>
      <w:r>
        <w:rPr>
          <w:spacing w:val="35"/>
          <w:vertAlign w:val="baseline"/>
        </w:rPr>
        <w:t xml:space="preserve"> </w:t>
      </w:r>
      <w:r>
        <w:rPr>
          <w:vertAlign w:val="baseline"/>
        </w:rPr>
        <w:t>function</w:t>
      </w:r>
    </w:p>
    <w:p>
      <w:pPr>
        <w:pStyle w:val="6"/>
        <w:spacing w:line="250" w:lineRule="exact"/>
        <w:ind w:left="119"/>
      </w:pPr>
      <w:r>
        <w:t>mk(s)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strength</w:t>
      </w:r>
      <w:r>
        <w:rPr>
          <w:spacing w:val="21"/>
        </w:rPr>
        <w:t xml:space="preserve"> </w:t>
      </w:r>
      <w:r>
        <w:t>parameter</w:t>
      </w:r>
      <w:r>
        <w:rPr>
          <w:spacing w:val="21"/>
        </w:rPr>
        <w:t xml:space="preserve"> </w:t>
      </w:r>
      <w:r>
        <w:t>s</w:t>
      </w:r>
      <w:r>
        <w:rPr>
          <w:spacing w:val="21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10"/>
        </w:rPr>
        <w:t xml:space="preserve"> </w:t>
      </w:r>
      <w:r>
        <w:t>{0,</w:t>
      </w:r>
      <w:r>
        <w:rPr>
          <w:spacing w:val="21"/>
        </w:rPr>
        <w:t xml:space="preserve"> </w:t>
      </w:r>
      <w:r>
        <w:t>...,</w:t>
      </w:r>
      <w:r>
        <w:rPr>
          <w:spacing w:val="21"/>
        </w:rPr>
        <w:t xml:space="preserve"> </w:t>
      </w:r>
      <w:r>
        <w:t>S}.</w:t>
      </w:r>
      <w:r>
        <w:rPr>
          <w:spacing w:val="16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t>operations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described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detail</w:t>
      </w:r>
    </w:p>
    <w:p>
      <w:pPr>
        <w:pStyle w:val="6"/>
        <w:spacing w:before="40"/>
        <w:ind w:left="119"/>
      </w:pPr>
      <w:r>
        <w:t>along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magnitude</w:t>
      </w:r>
      <w:r>
        <w:rPr>
          <w:spacing w:val="17"/>
        </w:rPr>
        <w:t xml:space="preserve"> </w:t>
      </w:r>
      <w:r>
        <w:t>functions</w:t>
      </w:r>
      <w:r>
        <w:rPr>
          <w:spacing w:val="1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Appendix</w:t>
      </w:r>
      <w:r>
        <w:rPr>
          <w:spacing w:val="16"/>
        </w:rPr>
        <w:t xml:space="preserve"> </w:t>
      </w:r>
      <w:r>
        <w:t>D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paper.</w:t>
      </w:r>
    </w:p>
    <w:p>
      <w:pPr>
        <w:pStyle w:val="6"/>
        <w:rPr>
          <w:sz w:val="24"/>
        </w:rPr>
      </w:pPr>
    </w:p>
    <w:p>
      <w:pPr>
        <w:pStyle w:val="6"/>
        <w:spacing w:before="10"/>
        <w:rPr>
          <w:sz w:val="33"/>
        </w:rPr>
      </w:pPr>
    </w:p>
    <w:p>
      <w:pPr>
        <w:pStyle w:val="6"/>
        <w:spacing w:line="326" w:lineRule="auto"/>
        <w:ind w:left="119" w:right="176"/>
      </w:pP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augmentation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strength</w:t>
      </w:r>
      <w:r>
        <w:rPr>
          <w:spacing w:val="-12"/>
          <w:w w:val="105"/>
        </w:rPr>
        <w:t xml:space="preserve"> </w:t>
      </w:r>
      <w:r>
        <w:rPr>
          <w:w w:val="105"/>
        </w:rPr>
        <w:t>parameter</w:t>
      </w:r>
      <w:r>
        <w:rPr>
          <w:spacing w:val="-13"/>
          <w:w w:val="105"/>
        </w:rPr>
        <w:t xml:space="preserve"> 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input</w:t>
      </w:r>
      <w:r>
        <w:rPr>
          <w:spacing w:val="-12"/>
          <w:w w:val="105"/>
        </w:rPr>
        <w:t xml:space="preserve"> </w:t>
      </w:r>
      <w:r>
        <w:rPr>
          <w:w w:val="105"/>
        </w:rPr>
        <w:t>image</w:t>
      </w:r>
      <w:r>
        <w:rPr>
          <w:spacing w:val="-13"/>
          <w:w w:val="105"/>
        </w:rPr>
        <w:t xml:space="preserve"> </w:t>
      </w:r>
      <w:r>
        <w:rPr>
          <w:w w:val="105"/>
        </w:rPr>
        <w:t>x,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sequence</w:t>
      </w:r>
      <w:r>
        <w:rPr>
          <w:spacing w:val="-59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augmentation operations O(x; s) as</w:t>
      </w:r>
      <w:r>
        <w:rPr>
          <w:spacing w:val="-1"/>
          <w:w w:val="105"/>
        </w:rPr>
        <w:t xml:space="preserve"> </w:t>
      </w:r>
      <w:r>
        <w:rPr>
          <w:w w:val="105"/>
        </w:rPr>
        <w:t>follows:</w:t>
      </w:r>
    </w:p>
    <w:p>
      <w:pPr>
        <w:spacing w:before="133" w:line="48" w:lineRule="auto"/>
        <w:ind w:left="2394" w:right="1953" w:firstLine="0"/>
        <w:jc w:val="center"/>
        <w:rPr>
          <w:rFonts w:ascii="Lucida Sans Unicode" w:hAnsi="Lucida Sans Unicode"/>
          <w:sz w:val="27"/>
        </w:rPr>
      </w:pPr>
      <w:r>
        <w:rPr>
          <w:rFonts w:ascii="Georgia" w:hAnsi="Georgia"/>
          <w:i/>
          <w:position w:val="-13"/>
          <w:sz w:val="27"/>
        </w:rPr>
        <w:t>O</w:t>
      </w:r>
      <w:r>
        <w:rPr>
          <w:rFonts w:ascii="Lucida Sans Unicode" w:hAnsi="Lucida Sans Unicode"/>
          <w:position w:val="-13"/>
          <w:sz w:val="27"/>
        </w:rPr>
        <w:t>(</w:t>
      </w:r>
      <w:r>
        <w:rPr>
          <w:rFonts w:ascii="Georgia" w:hAnsi="Georgia"/>
          <w:i/>
          <w:position w:val="-13"/>
          <w:sz w:val="27"/>
        </w:rPr>
        <w:t>x</w:t>
      </w:r>
      <w:r>
        <w:rPr>
          <w:rFonts w:ascii="Lucida Sans Unicode" w:hAnsi="Lucida Sans Unicode"/>
          <w:position w:val="-13"/>
          <w:sz w:val="27"/>
        </w:rPr>
        <w:t>;</w:t>
      </w:r>
      <w:r>
        <w:rPr>
          <w:rFonts w:ascii="Lucida Sans Unicode" w:hAnsi="Lucida Sans Unicode"/>
          <w:spacing w:val="-26"/>
          <w:position w:val="-13"/>
          <w:sz w:val="27"/>
        </w:rPr>
        <w:t xml:space="preserve"> </w:t>
      </w:r>
      <w:r>
        <w:rPr>
          <w:rFonts w:ascii="Georgia" w:hAnsi="Georgia"/>
          <w:i/>
          <w:position w:val="-13"/>
          <w:sz w:val="27"/>
        </w:rPr>
        <w:t>s</w:t>
      </w:r>
      <w:r>
        <w:rPr>
          <w:rFonts w:ascii="Lucida Sans Unicode" w:hAnsi="Lucida Sans Unicode"/>
          <w:position w:val="-13"/>
          <w:sz w:val="27"/>
        </w:rPr>
        <w:t>)</w:t>
      </w:r>
      <w:r>
        <w:rPr>
          <w:rFonts w:ascii="Lucida Sans Unicode" w:hAnsi="Lucida Sans Unicode"/>
          <w:spacing w:val="18"/>
          <w:position w:val="-13"/>
          <w:sz w:val="27"/>
        </w:rPr>
        <w:t xml:space="preserve"> </w:t>
      </w:r>
      <w:r>
        <w:rPr>
          <w:rFonts w:ascii="Lucida Sans Unicode" w:hAnsi="Lucida Sans Unicode"/>
          <w:position w:val="-13"/>
          <w:sz w:val="27"/>
        </w:rPr>
        <w:t>=</w:t>
      </w:r>
      <w:r>
        <w:rPr>
          <w:rFonts w:ascii="Lucida Sans Unicode" w:hAnsi="Lucida Sans Unicode"/>
          <w:spacing w:val="28"/>
          <w:position w:val="-13"/>
          <w:sz w:val="27"/>
        </w:rPr>
        <w:t xml:space="preserve"> </w:t>
      </w:r>
      <w:r>
        <w:rPr>
          <w:rFonts w:ascii="Georgia" w:hAnsi="Georgia"/>
          <w:i/>
          <w:position w:val="-13"/>
          <w:sz w:val="27"/>
        </w:rPr>
        <w:t>O</w:t>
      </w:r>
      <w:r>
        <w:rPr>
          <w:rFonts w:ascii="Georgia" w:hAnsi="Georgia"/>
          <w:i/>
          <w:sz w:val="19"/>
        </w:rPr>
        <w:t>mks</w:t>
      </w:r>
      <w:r>
        <w:rPr>
          <w:rFonts w:ascii="Lucida Sans Unicode" w:hAnsi="Lucida Sans Unicode"/>
          <w:sz w:val="19"/>
        </w:rPr>
        <w:t>(</w:t>
      </w:r>
      <w:r>
        <w:rPr>
          <w:rFonts w:ascii="Georgia" w:hAnsi="Georgia"/>
          <w:i/>
          <w:sz w:val="19"/>
        </w:rPr>
        <w:t>s</w:t>
      </w:r>
      <w:r>
        <w:rPr>
          <w:rFonts w:ascii="Lucida Sans Unicode" w:hAnsi="Lucida Sans Unicode"/>
          <w:sz w:val="19"/>
        </w:rPr>
        <w:t>)</w:t>
      </w:r>
      <w:r>
        <w:rPr>
          <w:rFonts w:ascii="Times New Roman" w:hAnsi="Times New Roman"/>
          <w:position w:val="-13"/>
          <w:sz w:val="27"/>
        </w:rPr>
        <w:t>◦</w:t>
      </w:r>
      <w:r>
        <w:rPr>
          <w:rFonts w:ascii="Times New Roman" w:hAnsi="Times New Roman"/>
          <w:spacing w:val="40"/>
          <w:position w:val="-13"/>
          <w:sz w:val="27"/>
        </w:rPr>
        <w:t xml:space="preserve"> </w:t>
      </w:r>
      <w:r>
        <w:rPr>
          <w:rFonts w:ascii="Georgia" w:hAnsi="Georgia"/>
          <w:i/>
          <w:position w:val="-13"/>
          <w:sz w:val="27"/>
        </w:rPr>
        <w:t>O</w:t>
      </w:r>
      <w:r>
        <w:rPr>
          <w:rFonts w:ascii="Georgia" w:hAnsi="Georgia"/>
          <w:i/>
          <w:sz w:val="19"/>
        </w:rPr>
        <w:t>mks</w:t>
      </w:r>
      <w:r>
        <w:rPr>
          <w:rFonts w:ascii="Lucida Sans Unicode" w:hAnsi="Lucida Sans Unicode"/>
          <w:sz w:val="19"/>
        </w:rPr>
        <w:t>−1(</w:t>
      </w:r>
      <w:r>
        <w:rPr>
          <w:rFonts w:ascii="Georgia" w:hAnsi="Georgia"/>
          <w:i/>
          <w:sz w:val="19"/>
        </w:rPr>
        <w:t>s</w:t>
      </w:r>
      <w:r>
        <w:rPr>
          <w:rFonts w:ascii="Lucida Sans Unicode" w:hAnsi="Lucida Sans Unicode"/>
          <w:sz w:val="19"/>
        </w:rPr>
        <w:t>)</w:t>
      </w:r>
      <w:r>
        <w:rPr>
          <w:rFonts w:ascii="Times New Roman" w:hAnsi="Times New Roman"/>
          <w:position w:val="-13"/>
          <w:sz w:val="27"/>
        </w:rPr>
        <w:t>◦</w:t>
      </w:r>
      <w:r>
        <w:rPr>
          <w:rFonts w:ascii="Lucida Sans Unicode" w:hAnsi="Lucida Sans Unicode"/>
          <w:position w:val="-13"/>
          <w:sz w:val="27"/>
        </w:rPr>
        <w:t>⋅⋅⋅</w:t>
      </w:r>
      <w:r>
        <w:rPr>
          <w:rFonts w:ascii="Lucida Sans Unicode" w:hAnsi="Lucida Sans Unicode"/>
          <w:spacing w:val="-26"/>
          <w:position w:val="-13"/>
          <w:sz w:val="27"/>
        </w:rPr>
        <w:t xml:space="preserve"> </w:t>
      </w:r>
      <w:r>
        <w:rPr>
          <w:rFonts w:ascii="Times New Roman" w:hAnsi="Times New Roman"/>
          <w:position w:val="-13"/>
          <w:sz w:val="27"/>
        </w:rPr>
        <w:t>◦</w:t>
      </w:r>
      <w:r>
        <w:rPr>
          <w:rFonts w:ascii="Georgia" w:hAnsi="Georgia"/>
          <w:i/>
          <w:position w:val="-13"/>
          <w:sz w:val="27"/>
        </w:rPr>
        <w:t>O</w:t>
      </w:r>
      <w:r>
        <w:rPr>
          <w:rFonts w:ascii="Georgia" w:hAnsi="Georgia"/>
          <w:i/>
          <w:sz w:val="19"/>
        </w:rPr>
        <w:t>mk</w:t>
      </w:r>
      <w:r>
        <w:rPr>
          <w:rFonts w:ascii="Lucida Sans Unicode" w:hAnsi="Lucida Sans Unicode"/>
          <w:sz w:val="19"/>
        </w:rPr>
        <w:t>1(</w:t>
      </w:r>
      <w:r>
        <w:rPr>
          <w:rFonts w:ascii="Georgia" w:hAnsi="Georgia"/>
          <w:i/>
          <w:sz w:val="19"/>
        </w:rPr>
        <w:t>s</w:t>
      </w:r>
      <w:r>
        <w:rPr>
          <w:rFonts w:ascii="Lucida Sans Unicode" w:hAnsi="Lucida Sans Unicode"/>
          <w:sz w:val="19"/>
        </w:rPr>
        <w:t>)</w:t>
      </w:r>
      <w:r>
        <w:rPr>
          <w:rFonts w:ascii="Lucida Sans Unicode" w:hAnsi="Lucida Sans Unicode"/>
          <w:position w:val="-13"/>
          <w:sz w:val="27"/>
        </w:rPr>
        <w:t>(</w:t>
      </w:r>
      <w:r>
        <w:rPr>
          <w:rFonts w:ascii="Georgia" w:hAnsi="Georgia"/>
          <w:i/>
          <w:position w:val="-13"/>
          <w:sz w:val="27"/>
        </w:rPr>
        <w:t>x</w:t>
      </w:r>
      <w:r>
        <w:rPr>
          <w:rFonts w:ascii="Lucida Sans Unicode" w:hAnsi="Lucida Sans Unicode"/>
          <w:position w:val="-13"/>
          <w:sz w:val="27"/>
        </w:rPr>
        <w:t>)</w:t>
      </w:r>
    </w:p>
    <w:p>
      <w:pPr>
        <w:tabs>
          <w:tab w:val="left" w:pos="4788"/>
          <w:tab w:val="left" w:pos="6342"/>
        </w:tabs>
        <w:spacing w:before="0" w:line="256" w:lineRule="exact"/>
        <w:ind w:left="3774" w:right="0" w:firstLine="0"/>
        <w:jc w:val="left"/>
        <w:rPr>
          <w:rFonts w:ascii="Lucida Sans Unicode" w:hAnsi="Lucida Sans Unicode"/>
          <w:sz w:val="19"/>
        </w:rPr>
      </w:pPr>
      <w:r>
        <w:rPr>
          <w:rFonts w:ascii="Georgia" w:hAnsi="Georgia"/>
          <w:i/>
          <w:sz w:val="19"/>
        </w:rPr>
        <w:t>ks</w:t>
      </w:r>
      <w:r>
        <w:rPr>
          <w:rFonts w:ascii="Georgia" w:hAnsi="Georgia"/>
          <w:i/>
          <w:sz w:val="19"/>
        </w:rPr>
        <w:tab/>
      </w:r>
      <w:r>
        <w:rPr>
          <w:rFonts w:ascii="Georgia" w:hAnsi="Georgia"/>
          <w:i/>
          <w:sz w:val="19"/>
        </w:rPr>
        <w:t>ks</w:t>
      </w:r>
      <w:r>
        <w:rPr>
          <w:rFonts w:ascii="Lucida Sans Unicode" w:hAnsi="Lucida Sans Unicode"/>
          <w:sz w:val="19"/>
        </w:rPr>
        <w:t>−1</w:t>
      </w:r>
      <w:r>
        <w:rPr>
          <w:rFonts w:ascii="Lucida Sans Unicode" w:hAnsi="Lucida Sans Unicode"/>
          <w:sz w:val="19"/>
        </w:rPr>
        <w:tab/>
      </w:r>
      <w:r>
        <w:rPr>
          <w:rFonts w:ascii="Georgia" w:hAnsi="Georgia"/>
          <w:i/>
          <w:sz w:val="19"/>
        </w:rPr>
        <w:t>k</w:t>
      </w:r>
      <w:r>
        <w:rPr>
          <w:rFonts w:ascii="Lucida Sans Unicode" w:hAnsi="Lucida Sans Unicode"/>
          <w:sz w:val="19"/>
        </w:rPr>
        <w:t>1</w:t>
      </w:r>
    </w:p>
    <w:p>
      <w:pPr>
        <w:pStyle w:val="6"/>
        <w:spacing w:before="81" w:line="326" w:lineRule="auto"/>
        <w:ind w:left="119" w:right="202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sequential</w:t>
      </w:r>
      <w:r>
        <w:rPr>
          <w:spacing w:val="-15"/>
          <w:w w:val="105"/>
        </w:rPr>
        <w:t xml:space="preserve"> </w:t>
      </w:r>
      <w:r>
        <w:rPr>
          <w:w w:val="105"/>
        </w:rPr>
        <w:t>augmentation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</w:t>
      </w:r>
      <w:r>
        <w:rPr>
          <w:spacing w:val="-15"/>
          <w:w w:val="105"/>
        </w:rPr>
        <w:t xml:space="preserve"> </w:t>
      </w:r>
      <w:r>
        <w:rPr>
          <w:w w:val="105"/>
        </w:rPr>
        <w:t>O(x;</w:t>
      </w:r>
      <w:r>
        <w:rPr>
          <w:spacing w:val="-14"/>
          <w:w w:val="105"/>
        </w:rPr>
        <w:t xml:space="preserve"> </w:t>
      </w:r>
      <w:r>
        <w:rPr>
          <w:w w:val="105"/>
        </w:rPr>
        <w:t>s)</w:t>
      </w:r>
      <w:r>
        <w:rPr>
          <w:spacing w:val="-15"/>
          <w:w w:val="105"/>
        </w:rPr>
        <w:t xml:space="preserve"> </w:t>
      </w:r>
      <w:r>
        <w:rPr>
          <w:w w:val="105"/>
        </w:rPr>
        <w:t>samples</w:t>
      </w:r>
      <w:r>
        <w:rPr>
          <w:spacing w:val="-15"/>
          <w:w w:val="105"/>
        </w:rPr>
        <w:t xml:space="preserve"> </w:t>
      </w: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categorical</w:t>
      </w:r>
      <w:r>
        <w:rPr>
          <w:spacing w:val="-59"/>
          <w:w w:val="105"/>
        </w:rPr>
        <w:t xml:space="preserve"> </w:t>
      </w:r>
      <w:r>
        <w:rPr>
          <w:w w:val="105"/>
        </w:rPr>
        <w:t>distribution when the probability of seeing the operations follows uniform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distribution.Basically</w:t>
      </w:r>
      <w:r>
        <w:rPr>
          <w:spacing w:val="-14"/>
          <w:w w:val="105"/>
        </w:rPr>
        <w:t xml:space="preserve"> </w:t>
      </w:r>
      <w:r>
        <w:rPr>
          <w:w w:val="105"/>
        </w:rPr>
        <w:t>out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K</w:t>
      </w:r>
      <w:r>
        <w:rPr>
          <w:spacing w:val="-14"/>
          <w:w w:val="105"/>
        </w:rPr>
        <w:t xml:space="preserve"> </w:t>
      </w:r>
      <w:r>
        <w:rPr>
          <w:w w:val="105"/>
        </w:rPr>
        <w:t>possible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take</w:t>
      </w:r>
      <w:r>
        <w:rPr>
          <w:spacing w:val="-14"/>
          <w:w w:val="105"/>
        </w:rPr>
        <w:t xml:space="preserve"> </w:t>
      </w:r>
      <w:r>
        <w:rPr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them</w:t>
      </w:r>
      <w:r>
        <w:rPr>
          <w:spacing w:val="-58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magnitude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m(3)</w:t>
      </w:r>
      <w:r>
        <w:rPr>
          <w:spacing w:val="-10"/>
          <w:w w:val="105"/>
        </w:rPr>
        <w:t xml:space="preserve"> </w:t>
      </w:r>
      <w:r>
        <w:rPr>
          <w:w w:val="105"/>
        </w:rPr>
        <w:t>.Suppose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s=3</w:t>
      </w:r>
      <w:r>
        <w:rPr>
          <w:spacing w:val="-10"/>
          <w:w w:val="105"/>
        </w:rPr>
        <w:t xml:space="preserve"> </w:t>
      </w:r>
      <w:r>
        <w:rPr>
          <w:w w:val="105"/>
        </w:rPr>
        <w:t>,let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  <w:r>
        <w:rPr>
          <w:spacing w:val="-10"/>
          <w:w w:val="105"/>
        </w:rPr>
        <w:t xml:space="preserve"> </w:t>
      </w:r>
      <w:r>
        <w:rPr>
          <w:w w:val="105"/>
        </w:rPr>
        <w:t>augmentations</w:t>
      </w:r>
      <w:r>
        <w:rPr>
          <w:spacing w:val="-10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1"/>
          <w:w w:val="105"/>
        </w:rPr>
        <w:t xml:space="preserve"> </w:t>
      </w:r>
      <w:r>
        <w:rPr>
          <w:w w:val="105"/>
        </w:rPr>
        <w:t>k1,</w:t>
      </w:r>
      <w:r>
        <w:rPr>
          <w:spacing w:val="-10"/>
          <w:w w:val="105"/>
        </w:rPr>
        <w:t xml:space="preserve"> </w:t>
      </w:r>
      <w:r>
        <w:rPr>
          <w:w w:val="105"/>
        </w:rPr>
        <w:t>k2,</w:t>
      </w:r>
      <w:r>
        <w:rPr>
          <w:spacing w:val="1"/>
          <w:w w:val="10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k3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brightness,</w:t>
      </w:r>
      <w:r>
        <w:rPr>
          <w:spacing w:val="16"/>
        </w:rPr>
        <w:t xml:space="preserve"> </w:t>
      </w:r>
      <w:r>
        <w:t>X-shift,</w:t>
      </w:r>
      <w:r>
        <w:rPr>
          <w:spacing w:val="1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Y-shift,</w:t>
      </w:r>
      <w:r>
        <w:rPr>
          <w:spacing w:val="16"/>
        </w:rPr>
        <w:t xml:space="preserve"> </w:t>
      </w:r>
      <w:r>
        <w:t>respectively.</w:t>
      </w:r>
      <w:r>
        <w:rPr>
          <w:spacing w:val="11"/>
        </w:rPr>
        <w:t xml:space="preserve"> </w:t>
      </w:r>
      <w:r>
        <w:t>Then,</w:t>
      </w:r>
      <w:r>
        <w:rPr>
          <w:spacing w:val="16"/>
        </w:rPr>
        <w:t xml:space="preserve"> </w:t>
      </w:r>
      <w:r>
        <w:t>O(x;</w:t>
      </w:r>
      <w:r>
        <w:rPr>
          <w:spacing w:val="16"/>
        </w:rPr>
        <w:t xml:space="preserve"> </w:t>
      </w:r>
      <w:r>
        <w:t>3)</w:t>
      </w:r>
      <w:r>
        <w:rPr>
          <w:spacing w:val="16"/>
        </w:rPr>
        <w:t xml:space="preserve"> </w:t>
      </w:r>
      <w:r>
        <w:t>outputs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image</w:t>
      </w:r>
      <w:r>
        <w:rPr>
          <w:spacing w:val="16"/>
        </w:rPr>
        <w:t xml:space="preserve"> </w:t>
      </w:r>
      <w:r>
        <w:t>in</w:t>
      </w:r>
    </w:p>
    <w:p>
      <w:pPr>
        <w:spacing w:after="0" w:line="326" w:lineRule="auto"/>
        <w:sectPr>
          <w:pgSz w:w="11920" w:h="16860"/>
          <w:pgMar w:top="1380" w:right="1320" w:bottom="700" w:left="1320" w:header="0" w:footer="518" w:gutter="0"/>
          <w:cols w:space="720" w:num="1"/>
        </w:sectPr>
      </w:pPr>
    </w:p>
    <w:p>
      <w:pPr>
        <w:pStyle w:val="6"/>
        <w:spacing w:before="80"/>
        <w:ind w:left="119"/>
      </w:pP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bright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raised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mbright(3)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</w:p>
    <w:p>
      <w:pPr>
        <w:pStyle w:val="6"/>
        <w:spacing w:before="90"/>
        <w:ind w:left="119"/>
      </w:pPr>
      <w:r>
        <w:rPr>
          <w:w w:val="105"/>
        </w:rPr>
        <w:t>moved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mx-shift(3)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x-axis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shifted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my-shift(3)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y-axis</w:t>
      </w:r>
    </w:p>
    <w:p>
      <w:pPr>
        <w:pStyle w:val="3"/>
        <w:spacing w:before="200" w:line="321" w:lineRule="auto"/>
        <w:ind w:right="485"/>
        <w:jc w:val="both"/>
      </w:pPr>
      <w:r>
        <w:rPr>
          <w:w w:val="105"/>
        </w:rPr>
        <w:t>When</w:t>
      </w:r>
      <w:r>
        <w:rPr>
          <w:spacing w:val="-16"/>
          <w:w w:val="105"/>
        </w:rPr>
        <w:t xml:space="preserve"> </w:t>
      </w:r>
      <w:r>
        <w:rPr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increases</w:t>
      </w:r>
      <w:r>
        <w:rPr>
          <w:spacing w:val="-16"/>
          <w:w w:val="105"/>
        </w:rPr>
        <w:t xml:space="preserve"> </w:t>
      </w:r>
      <w:r>
        <w:rPr>
          <w:w w:val="105"/>
        </w:rPr>
        <w:t>both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augmentation</w:t>
      </w:r>
      <w:r>
        <w:rPr>
          <w:spacing w:val="-16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6"/>
          <w:w w:val="105"/>
        </w:rPr>
        <w:t xml:space="preserve"> </w:t>
      </w:r>
      <w:r>
        <w:rPr>
          <w:w w:val="105"/>
        </w:rPr>
        <w:t>applied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w w:val="105"/>
        </w:rPr>
        <w:t>image</w:t>
      </w:r>
      <w:r>
        <w:rPr>
          <w:spacing w:val="-62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magnitude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these</w:t>
      </w:r>
      <w:r>
        <w:rPr>
          <w:spacing w:val="-16"/>
          <w:w w:val="105"/>
        </w:rPr>
        <w:t xml:space="preserve"> </w:t>
      </w:r>
      <w:r>
        <w:rPr>
          <w:w w:val="105"/>
        </w:rPr>
        <w:t>operation</w:t>
      </w:r>
      <w:r>
        <w:rPr>
          <w:spacing w:val="-15"/>
          <w:w w:val="105"/>
        </w:rPr>
        <w:t xml:space="preserve"> </w:t>
      </w:r>
      <w:r>
        <w:rPr>
          <w:w w:val="105"/>
        </w:rPr>
        <w:t>increases,that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6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augmentation</w:t>
      </w:r>
      <w:r>
        <w:rPr>
          <w:spacing w:val="-3"/>
          <w:w w:val="105"/>
        </w:rPr>
        <w:t xml:space="preserve"> </w:t>
      </w:r>
      <w:r>
        <w:rPr>
          <w:w w:val="105"/>
        </w:rPr>
        <w:t>increases.</w:t>
      </w:r>
    </w:p>
    <w:p>
      <w:pPr>
        <w:pStyle w:val="6"/>
        <w:rPr>
          <w:rFonts w:ascii="Arial"/>
          <w:b/>
          <w:sz w:val="24"/>
        </w:rPr>
      </w:pPr>
    </w:p>
    <w:p>
      <w:pPr>
        <w:pStyle w:val="6"/>
        <w:spacing w:before="2"/>
        <w:rPr>
          <w:rFonts w:ascii="Arial"/>
          <w:b/>
          <w:sz w:val="25"/>
        </w:rPr>
      </w:pPr>
    </w:p>
    <w:p>
      <w:pPr>
        <w:pStyle w:val="9"/>
        <w:numPr>
          <w:ilvl w:val="0"/>
          <w:numId w:val="1"/>
        </w:numPr>
        <w:tabs>
          <w:tab w:val="left" w:pos="497"/>
          <w:tab w:val="left" w:pos="498"/>
        </w:tabs>
        <w:spacing w:before="0" w:after="0" w:line="240" w:lineRule="auto"/>
        <w:ind w:left="497" w:right="0" w:hanging="379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Level</w:t>
      </w:r>
      <w:r>
        <w:rPr>
          <w:rFonts w:ascii="Arial"/>
          <w:b/>
          <w:spacing w:val="-1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of</w:t>
      </w:r>
      <w:r>
        <w:rPr>
          <w:rFonts w:ascii="Arial"/>
          <w:b/>
          <w:spacing w:val="-1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Learning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5"/>
        <w:rPr>
          <w:rFonts w:ascii="Arial"/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151765</wp:posOffset>
            </wp:positionV>
            <wp:extent cx="5621020" cy="194119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880" cy="194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9"/>
        <w:rPr>
          <w:rFonts w:ascii="Arial"/>
          <w:b/>
          <w:sz w:val="27"/>
        </w:rPr>
      </w:pPr>
    </w:p>
    <w:p>
      <w:pPr>
        <w:spacing w:before="98" w:line="302" w:lineRule="auto"/>
        <w:ind w:left="119" w:right="278" w:firstLine="0"/>
        <w:jc w:val="left"/>
        <w:rPr>
          <w:sz w:val="22"/>
        </w:rPr>
      </w:pPr>
      <w:r>
        <w:pict>
          <v:shape id="_x0000_s1038" o:spid="_x0000_s1038" o:spt="202" type="#_x0000_t202" style="position:absolute;left:0pt;margin-left:396.3pt;margin-top:45.3pt;height:9.6pt;width:4.1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9" w:lineRule="exact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w w:val="96"/>
                      <w:sz w:val="19"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16"/>
          <w:sz w:val="22"/>
        </w:rPr>
        <w:t xml:space="preserve"> </w:t>
      </w:r>
      <w:r>
        <w:rPr>
          <w:rFonts w:ascii="Arial"/>
          <w:b/>
          <w:sz w:val="22"/>
        </w:rPr>
        <w:t>control</w:t>
      </w:r>
      <w:r>
        <w:rPr>
          <w:rFonts w:ascii="Arial"/>
          <w:b/>
          <w:spacing w:val="16"/>
          <w:sz w:val="22"/>
        </w:rPr>
        <w:t xml:space="preserve"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17"/>
          <w:sz w:val="22"/>
        </w:rPr>
        <w:t xml:space="preserve"> </w:t>
      </w:r>
      <w:r>
        <w:rPr>
          <w:rFonts w:ascii="Arial"/>
          <w:b/>
          <w:sz w:val="22"/>
        </w:rPr>
        <w:t>strength</w:t>
      </w:r>
      <w:r>
        <w:rPr>
          <w:rFonts w:ascii="Arial"/>
          <w:b/>
          <w:spacing w:val="16"/>
          <w:sz w:val="22"/>
        </w:rPr>
        <w:t xml:space="preserve"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17"/>
          <w:sz w:val="22"/>
        </w:rPr>
        <w:t xml:space="preserve"> </w:t>
      </w:r>
      <w:r>
        <w:rPr>
          <w:rFonts w:ascii="Arial"/>
          <w:b/>
          <w:sz w:val="22"/>
        </w:rPr>
        <w:t>augmentation</w:t>
      </w:r>
      <w:r>
        <w:rPr>
          <w:rFonts w:ascii="Arial"/>
          <w:b/>
          <w:spacing w:val="16"/>
          <w:sz w:val="22"/>
        </w:rPr>
        <w:t xml:space="preserve"> </w:t>
      </w:r>
      <w:r>
        <w:rPr>
          <w:rFonts w:ascii="Arial"/>
          <w:b/>
          <w:sz w:val="22"/>
        </w:rPr>
        <w:t>properly,</w:t>
      </w:r>
      <w:r>
        <w:rPr>
          <w:rFonts w:ascii="Arial"/>
          <w:b/>
          <w:spacing w:val="16"/>
          <w:sz w:val="22"/>
        </w:rPr>
        <w:t xml:space="preserve"> </w:t>
      </w:r>
      <w:r>
        <w:rPr>
          <w:rFonts w:ascii="Arial"/>
          <w:b/>
          <w:sz w:val="22"/>
        </w:rPr>
        <w:t>we</w:t>
      </w:r>
      <w:r>
        <w:rPr>
          <w:rFonts w:ascii="Arial"/>
          <w:b/>
          <w:spacing w:val="17"/>
          <w:sz w:val="22"/>
        </w:rPr>
        <w:t xml:space="preserve"> </w:t>
      </w:r>
      <w:r>
        <w:rPr>
          <w:rFonts w:ascii="Arial"/>
          <w:b/>
          <w:sz w:val="22"/>
        </w:rPr>
        <w:t>check</w:t>
      </w:r>
      <w:r>
        <w:rPr>
          <w:rFonts w:ascii="Arial"/>
          <w:b/>
          <w:spacing w:val="16"/>
          <w:sz w:val="22"/>
        </w:rPr>
        <w:t xml:space="preserve"> </w:t>
      </w:r>
      <w:r>
        <w:rPr>
          <w:rFonts w:ascii="Arial"/>
          <w:b/>
          <w:sz w:val="22"/>
        </w:rPr>
        <w:t>whether</w:t>
      </w:r>
      <w:r>
        <w:rPr>
          <w:rFonts w:ascii="Arial"/>
          <w:b/>
          <w:spacing w:val="17"/>
          <w:sz w:val="22"/>
        </w:rPr>
        <w:t xml:space="preserve"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16"/>
          <w:sz w:val="22"/>
        </w:rPr>
        <w:t xml:space="preserve"> </w:t>
      </w:r>
      <w:r>
        <w:rPr>
          <w:rFonts w:ascii="Arial"/>
          <w:b/>
          <w:sz w:val="22"/>
        </w:rPr>
        <w:t>model</w:t>
      </w:r>
      <w:r>
        <w:rPr>
          <w:rFonts w:ascii="Arial"/>
          <w:b/>
          <w:spacing w:val="16"/>
          <w:sz w:val="22"/>
        </w:rPr>
        <w:t xml:space="preserve"> </w:t>
      </w:r>
      <w:r>
        <w:rPr>
          <w:rFonts w:ascii="Arial"/>
          <w:b/>
          <w:sz w:val="22"/>
        </w:rPr>
        <w:t>can</w:t>
      </w:r>
      <w:r>
        <w:rPr>
          <w:rFonts w:ascii="Arial"/>
          <w:b/>
          <w:spacing w:val="-58"/>
          <w:sz w:val="22"/>
        </w:rPr>
        <w:t xml:space="preserve"> </w:t>
      </w:r>
      <w:r>
        <w:rPr>
          <w:rFonts w:ascii="Arial"/>
          <w:b/>
          <w:spacing w:val="-1"/>
          <w:w w:val="105"/>
          <w:sz w:val="22"/>
        </w:rPr>
        <w:t xml:space="preserve">correctly predict augmented </w:t>
      </w:r>
      <w:r>
        <w:rPr>
          <w:rFonts w:ascii="Arial"/>
          <w:b/>
          <w:w w:val="105"/>
          <w:sz w:val="22"/>
        </w:rPr>
        <w:t>versions without losing the original information</w:t>
      </w:r>
      <w:r>
        <w:rPr>
          <w:w w:val="105"/>
          <w:sz w:val="22"/>
        </w:rPr>
        <w:t>.To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enable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this,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define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LoL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each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c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epoch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e,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i.e.,</w:t>
      </w:r>
      <w:r>
        <w:rPr>
          <w:spacing w:val="-6"/>
          <w:w w:val="105"/>
          <w:sz w:val="22"/>
        </w:rPr>
        <w:t xml:space="preserve"> </w:t>
      </w:r>
      <w:r>
        <w:rPr>
          <w:rFonts w:ascii="Georgia"/>
          <w:i/>
          <w:w w:val="105"/>
          <w:sz w:val="27"/>
        </w:rPr>
        <w:t>L</w:t>
      </w:r>
      <w:r>
        <w:rPr>
          <w:rFonts w:ascii="Georgia"/>
          <w:i/>
          <w:w w:val="105"/>
          <w:sz w:val="27"/>
          <w:vertAlign w:val="superscript"/>
        </w:rPr>
        <w:t>e</w:t>
      </w:r>
      <w:r>
        <w:rPr>
          <w:rFonts w:ascii="Georgia"/>
          <w:i/>
          <w:spacing w:val="8"/>
          <w:w w:val="105"/>
          <w:sz w:val="27"/>
          <w:vertAlign w:val="baseline"/>
        </w:rPr>
        <w:t xml:space="preserve"> </w:t>
      </w:r>
      <w:r>
        <w:rPr>
          <w:w w:val="105"/>
          <w:sz w:val="22"/>
          <w:vertAlign w:val="baseline"/>
        </w:rPr>
        <w:t>which</w:t>
      </w:r>
      <w:r>
        <w:rPr>
          <w:spacing w:val="-6"/>
          <w:w w:val="105"/>
          <w:sz w:val="22"/>
          <w:vertAlign w:val="baseline"/>
        </w:rPr>
        <w:t xml:space="preserve"> </w:t>
      </w:r>
      <w:r>
        <w:rPr>
          <w:w w:val="105"/>
          <w:sz w:val="22"/>
          <w:vertAlign w:val="baseline"/>
        </w:rPr>
        <w:t>is</w:t>
      </w:r>
      <w:r>
        <w:rPr>
          <w:spacing w:val="-6"/>
          <w:w w:val="105"/>
          <w:sz w:val="22"/>
          <w:vertAlign w:val="baseline"/>
        </w:rPr>
        <w:t xml:space="preserve"> </w:t>
      </w:r>
      <w:r>
        <w:rPr>
          <w:w w:val="105"/>
          <w:sz w:val="22"/>
          <w:vertAlign w:val="baseline"/>
        </w:rPr>
        <w:t>adaptively</w:t>
      </w:r>
    </w:p>
    <w:p>
      <w:pPr>
        <w:pStyle w:val="6"/>
        <w:spacing w:before="12" w:line="436" w:lineRule="auto"/>
        <w:ind w:left="119" w:right="4702"/>
      </w:pPr>
      <w:r>
        <w:rPr>
          <w:spacing w:val="-1"/>
          <w:w w:val="105"/>
        </w:rPr>
        <w:t>updated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training</w:t>
      </w:r>
      <w:r>
        <w:rPr>
          <w:spacing w:val="-14"/>
          <w:w w:val="105"/>
        </w:rPr>
        <w:t xml:space="preserve"> </w:t>
      </w:r>
      <w:r>
        <w:rPr>
          <w:w w:val="105"/>
        </w:rPr>
        <w:t>continues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follows:</w:t>
      </w:r>
      <w:r>
        <w:rPr>
          <w:spacing w:val="-58"/>
          <w:w w:val="105"/>
        </w:rPr>
        <w:t xml:space="preserve"> </w:t>
      </w:r>
      <w:r>
        <w:rPr>
          <w:w w:val="105"/>
        </w:rPr>
        <w:t>Function call:</w:t>
      </w:r>
    </w:p>
    <w:p>
      <w:pPr>
        <w:pStyle w:val="6"/>
        <w:rPr>
          <w:sz w:val="20"/>
        </w:rPr>
      </w:pPr>
    </w:p>
    <w:p>
      <w:pPr>
        <w:pStyle w:val="6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2785110</wp:posOffset>
            </wp:positionH>
            <wp:positionV relativeFrom="paragraph">
              <wp:posOffset>111125</wp:posOffset>
            </wp:positionV>
            <wp:extent cx="2035810" cy="18542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783" cy="1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sz w:val="28"/>
        </w:rPr>
      </w:pPr>
    </w:p>
    <w:p>
      <w:pPr>
        <w:pStyle w:val="6"/>
        <w:spacing w:before="102"/>
        <w:ind w:left="119"/>
      </w:pPr>
      <w:r>
        <w:rPr>
          <w:w w:val="105"/>
        </w:rPr>
        <w:t>Eq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150495</wp:posOffset>
            </wp:positionV>
            <wp:extent cx="5708015" cy="35496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29" cy="35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rPr>
          <w:sz w:val="23"/>
        </w:rPr>
      </w:pPr>
    </w:p>
    <w:p>
      <w:pPr>
        <w:pStyle w:val="6"/>
        <w:spacing w:before="102"/>
        <w:ind w:left="119"/>
      </w:pPr>
      <w:r>
        <w:rPr>
          <w:w w:val="105"/>
        </w:rPr>
        <w:t>Eq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1492885</wp:posOffset>
            </wp:positionH>
            <wp:positionV relativeFrom="paragraph">
              <wp:posOffset>204470</wp:posOffset>
            </wp:positionV>
            <wp:extent cx="4580890" cy="22098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08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60"/>
          <w:pgMar w:top="1380" w:right="1320" w:bottom="700" w:left="1320" w:header="0" w:footer="518" w:gutter="0"/>
          <w:cols w:space="720" w:num="1"/>
        </w:sectPr>
      </w:pPr>
    </w:p>
    <w:p>
      <w:pPr>
        <w:pStyle w:val="6"/>
        <w:spacing w:before="75"/>
        <w:ind w:left="526"/>
      </w:pPr>
      <w:r>
        <w:pict>
          <v:shape id="_x0000_s1039" o:spid="_x0000_s1039" style="position:absolute;left:0pt;margin-left:79.75pt;margin-top:11.15pt;height:3.55pt;width:3.55pt;mso-position-horizontal-relative:page;z-index:251663360;mso-width-relative:page;mso-height-relative:page;" fillcolor="#000000" filled="t" stroked="f" coordorigin="1595,224" coordsize="71,71" path="m1636,294l1626,294,1622,293,1595,264,1595,254,1626,224,1636,224,1666,259,1666,264,1636,29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o:spt="202" type="#_x0000_t202" style="position:absolute;left:0pt;margin-left:101.5pt;margin-top:12.3pt;height:9.6pt;width:4.1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9" w:lineRule="exact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w w:val="96"/>
                      <w:sz w:val="19"/>
                    </w:rPr>
                    <w:t>c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04.6pt;margin-top:29.25pt;height:9.6pt;width:4.1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9" w:lineRule="exact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w w:val="96"/>
                      <w:sz w:val="19"/>
                    </w:rPr>
                    <w:t>c</w:t>
                  </w:r>
                </w:p>
              </w:txbxContent>
            </v:textbox>
          </v:shape>
        </w:pict>
      </w:r>
      <w:r>
        <w:rPr>
          <w:rFonts w:ascii="Georgia"/>
          <w:i/>
          <w:w w:val="105"/>
          <w:sz w:val="27"/>
        </w:rPr>
        <w:t>L</w:t>
      </w:r>
      <w:r>
        <w:rPr>
          <w:rFonts w:ascii="Georgia"/>
          <w:i/>
          <w:w w:val="105"/>
          <w:sz w:val="27"/>
          <w:vertAlign w:val="superscript"/>
        </w:rPr>
        <w:t>e</w:t>
      </w:r>
      <w:r>
        <w:rPr>
          <w:rFonts w:ascii="Georgia"/>
          <w:i/>
          <w:spacing w:val="4"/>
          <w:w w:val="105"/>
          <w:sz w:val="27"/>
          <w:vertAlign w:val="baseline"/>
        </w:rPr>
        <w:t xml:space="preserve"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initialized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 xml:space="preserve"> </w:t>
      </w:r>
      <w:r>
        <w:rPr>
          <w:w w:val="105"/>
          <w:vertAlign w:val="baseline"/>
        </w:rPr>
        <w:t>zero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across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values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c</w:t>
      </w:r>
      <w:r>
        <w:rPr>
          <w:spacing w:val="-7"/>
          <w:w w:val="105"/>
          <w:vertAlign w:val="baseline"/>
        </w:rPr>
        <w:t xml:space="preserve"> </w:t>
      </w:r>
      <w:r>
        <w:rPr>
          <w:w w:val="105"/>
          <w:vertAlign w:val="baseline"/>
        </w:rPr>
        <w:t>before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training.Lets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say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start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third</w:t>
      </w:r>
    </w:p>
    <w:p>
      <w:pPr>
        <w:spacing w:after="0"/>
        <w:sectPr>
          <w:pgSz w:w="11920" w:h="16860"/>
          <w:pgMar w:top="1340" w:right="1320" w:bottom="700" w:left="1320" w:header="0" w:footer="518" w:gutter="0"/>
          <w:cols w:space="720" w:num="1"/>
        </w:sectPr>
      </w:pPr>
    </w:p>
    <w:p>
      <w:pPr>
        <w:pStyle w:val="6"/>
        <w:spacing w:before="77" w:line="326" w:lineRule="auto"/>
        <w:ind w:left="526" w:right="-4"/>
      </w:pPr>
      <w:r>
        <w:rPr>
          <w:spacing w:val="-1"/>
          <w:w w:val="105"/>
        </w:rPr>
        <w:t>epoch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59"/>
          <w:w w:val="105"/>
        </w:rPr>
        <w:t xml:space="preserve"> </w:t>
      </w:r>
      <w:r>
        <w:rPr>
          <w:w w:val="105"/>
        </w:rPr>
        <w:t>value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</w:p>
    <w:p>
      <w:pPr>
        <w:pStyle w:val="6"/>
        <w:spacing w:line="399" w:lineRule="exact"/>
        <w:ind w:left="85"/>
      </w:pPr>
      <w:r>
        <w:br w:type="column"/>
      </w:r>
      <w:r>
        <w:rPr>
          <w:rFonts w:ascii="Georgia"/>
          <w:i/>
          <w:sz w:val="27"/>
        </w:rPr>
        <w:t>L</w:t>
      </w:r>
      <w:r>
        <w:rPr>
          <w:rFonts w:ascii="Lucida Sans Unicode"/>
          <w:sz w:val="27"/>
          <w:vertAlign w:val="superscript"/>
        </w:rPr>
        <w:t>2</w:t>
      </w:r>
      <w:r>
        <w:rPr>
          <w:rFonts w:ascii="Lucida Sans Unicode"/>
          <w:spacing w:val="8"/>
          <w:sz w:val="27"/>
          <w:vertAlign w:val="baseline"/>
        </w:rPr>
        <w:t xml:space="preserve"> </w:t>
      </w:r>
      <w:r>
        <w:rPr>
          <w:vertAlign w:val="baseline"/>
        </w:rPr>
        <w:t>(LOL</w:t>
      </w:r>
      <w:r>
        <w:rPr>
          <w:spacing w:val="7"/>
          <w:vertAlign w:val="baseline"/>
        </w:rPr>
        <w:t xml:space="preserve"> </w:t>
      </w:r>
      <w:r>
        <w:rPr>
          <w:vertAlign w:val="baseline"/>
        </w:rPr>
        <w:t>value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16"/>
          <w:vertAlign w:val="baseline"/>
        </w:rPr>
        <w:t xml:space="preserve"> </w:t>
      </w:r>
      <w:r>
        <w:rPr>
          <w:vertAlign w:val="baseline"/>
        </w:rPr>
        <w:t>class</w:t>
      </w:r>
      <w:r>
        <w:rPr>
          <w:spacing w:val="16"/>
          <w:vertAlign w:val="baseline"/>
        </w:rPr>
        <w:t xml:space="preserve"> </w:t>
      </w:r>
      <w:r>
        <w:rPr>
          <w:vertAlign w:val="baseline"/>
        </w:rPr>
        <w:t>c</w:t>
      </w:r>
      <w:r>
        <w:rPr>
          <w:spacing w:val="16"/>
          <w:vertAlign w:val="baseline"/>
        </w:rPr>
        <w:t xml:space="preserve"> </w:t>
      </w:r>
      <w:r>
        <w:rPr>
          <w:vertAlign w:val="baseline"/>
        </w:rPr>
        <w:t>after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second</w:t>
      </w:r>
      <w:r>
        <w:rPr>
          <w:spacing w:val="16"/>
          <w:vertAlign w:val="baseline"/>
        </w:rPr>
        <w:t xml:space="preserve"> </w:t>
      </w:r>
      <w:r>
        <w:rPr>
          <w:vertAlign w:val="baseline"/>
        </w:rPr>
        <w:t>iteration)</w:t>
      </w:r>
      <w:r>
        <w:rPr>
          <w:spacing w:val="90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16"/>
          <w:vertAlign w:val="baseline"/>
        </w:rPr>
        <w:t xml:space="preserve"> </w:t>
      </w:r>
      <w:r>
        <w:rPr>
          <w:vertAlign w:val="baseline"/>
        </w:rPr>
        <w:t>one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specific</w:t>
      </w:r>
    </w:p>
    <w:p>
      <w:pPr>
        <w:spacing w:after="0" w:line="399" w:lineRule="exact"/>
        <w:sectPr>
          <w:type w:val="continuous"/>
          <w:pgSz w:w="11920" w:h="16860"/>
          <w:pgMar w:top="1360" w:right="1320" w:bottom="700" w:left="1320" w:header="720" w:footer="720" w:gutter="0"/>
          <w:cols w:equalWidth="0" w:num="2">
            <w:col w:w="2464" w:space="40"/>
            <w:col w:w="6776"/>
          </w:cols>
        </w:sectPr>
      </w:pPr>
    </w:p>
    <w:p>
      <w:pPr>
        <w:pStyle w:val="6"/>
        <w:spacing w:before="73" w:line="340" w:lineRule="exact"/>
        <w:ind w:left="526" w:right="230"/>
        <w:jc w:val="both"/>
      </w:pPr>
      <w:r>
        <w:pict>
          <v:shape id="_x0000_s1042" o:spid="_x0000_s1042" style="position:absolute;left:0pt;margin-left:79.75pt;margin-top:12.3pt;height:3.55pt;width:3.55pt;mso-position-horizontal-relative:page;z-index:251663360;mso-width-relative:page;mso-height-relative:page;" fillcolor="#000000" filled="t" stroked="f" coordorigin="1595,246" coordsize="71,71" path="m1636,317l1626,317,1622,316,1595,286,1595,277,1626,246,1636,246,1666,281,1666,286,1636,31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o:spt="202" type="#_x0000_t202" style="position:absolute;left:0pt;margin-left:382.35pt;margin-top:30.4pt;height:9.6pt;width:4.1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9" w:lineRule="exact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w w:val="96"/>
                      <w:sz w:val="19"/>
                    </w:rPr>
                    <w:t>c</w:t>
                  </w:r>
                </w:p>
              </w:txbxContent>
            </v:textbox>
          </v:shape>
        </w:pict>
      </w:r>
      <w:r>
        <w:rPr>
          <w:w w:val="105"/>
        </w:rPr>
        <w:t>Our</w:t>
      </w:r>
      <w:r>
        <w:rPr>
          <w:spacing w:val="-11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update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lol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class.We</w:t>
      </w:r>
      <w:r>
        <w:rPr>
          <w:spacing w:val="-11"/>
          <w:w w:val="105"/>
        </w:rPr>
        <w:t xml:space="preserve"> </w:t>
      </w:r>
      <w:r>
        <w:rPr>
          <w:w w:val="105"/>
        </w:rPr>
        <w:t>call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rFonts w:ascii="Georgia" w:hAnsi="Georgia"/>
          <w:i/>
          <w:w w:val="105"/>
          <w:sz w:val="27"/>
        </w:rPr>
        <w:t>V</w:t>
      </w:r>
      <w:r>
        <w:rPr>
          <w:rFonts w:ascii="Georgia" w:hAnsi="Georgia"/>
          <w:i/>
          <w:w w:val="105"/>
          <w:sz w:val="27"/>
          <w:vertAlign w:val="subscript"/>
        </w:rPr>
        <w:t>lol</w:t>
      </w:r>
      <w:r>
        <w:rPr>
          <w:rFonts w:ascii="Georgia" w:hAnsi="Georgia"/>
          <w:i/>
          <w:spacing w:val="-66"/>
          <w:w w:val="105"/>
          <w:sz w:val="27"/>
          <w:vertAlign w:val="baseline"/>
        </w:rPr>
        <w:t xml:space="preserve"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takes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inputs:</w:t>
      </w:r>
      <w:r>
        <w:rPr>
          <w:spacing w:val="-7"/>
          <w:w w:val="105"/>
          <w:vertAlign w:val="baseline"/>
        </w:rPr>
        <w:t xml:space="preserve"> </w:t>
      </w:r>
      <w:r>
        <w:rPr>
          <w:rFonts w:ascii="Georgia" w:hAnsi="Georgia"/>
          <w:i/>
          <w:w w:val="105"/>
          <w:sz w:val="27"/>
          <w:vertAlign w:val="baseline"/>
        </w:rPr>
        <w:t>D</w:t>
      </w:r>
      <w:r>
        <w:rPr>
          <w:rFonts w:ascii="Georgia" w:hAnsi="Georgia"/>
          <w:i/>
          <w:w w:val="105"/>
          <w:sz w:val="27"/>
          <w:vertAlign w:val="subscript"/>
        </w:rPr>
        <w:t>c</w:t>
      </w:r>
      <w:r>
        <w:rPr>
          <w:rFonts w:ascii="Georgia" w:hAnsi="Georgia"/>
          <w:i/>
          <w:spacing w:val="-2"/>
          <w:w w:val="105"/>
          <w:sz w:val="27"/>
          <w:vertAlign w:val="baseline"/>
        </w:rPr>
        <w:t xml:space="preserve"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 xml:space="preserve"> </w:t>
      </w:r>
      <w:r>
        <w:rPr>
          <w:w w:val="105"/>
          <w:vertAlign w:val="baseline"/>
        </w:rPr>
        <w:t>images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belonging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 xml:space="preserve"> </w:t>
      </w:r>
      <w:r>
        <w:rPr>
          <w:w w:val="105"/>
          <w:vertAlign w:val="baseline"/>
        </w:rPr>
        <w:t>class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c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 xml:space="preserve"> </w:t>
      </w:r>
      <w:r>
        <w:rPr>
          <w:rFonts w:ascii="Georgia" w:hAnsi="Georgia"/>
          <w:i/>
          <w:w w:val="105"/>
          <w:sz w:val="27"/>
          <w:vertAlign w:val="baseline"/>
        </w:rPr>
        <w:t>L</w:t>
      </w:r>
      <w:r>
        <w:rPr>
          <w:rFonts w:ascii="Lucida Sans Unicode" w:hAnsi="Lucida Sans Unicode"/>
          <w:w w:val="105"/>
          <w:sz w:val="27"/>
          <w:vertAlign w:val="superscript"/>
        </w:rPr>
        <w:t>2</w:t>
      </w:r>
      <w:r>
        <w:rPr>
          <w:rFonts w:ascii="Lucida Sans Unicode" w:hAnsi="Lucida Sans Unicode"/>
          <w:spacing w:val="-22"/>
          <w:w w:val="105"/>
          <w:sz w:val="27"/>
          <w:vertAlign w:val="baseline"/>
        </w:rPr>
        <w:t xml:space="preserve"> </w:t>
      </w:r>
      <w:r>
        <w:rPr>
          <w:w w:val="105"/>
          <w:vertAlign w:val="baseline"/>
        </w:rPr>
        <w:t>previous</w:t>
      </w:r>
      <w:r>
        <w:rPr>
          <w:spacing w:val="-7"/>
          <w:w w:val="105"/>
          <w:vertAlign w:val="baseline"/>
        </w:rPr>
        <w:t xml:space="preserve"> </w:t>
      </w:r>
      <w:r>
        <w:rPr>
          <w:w w:val="105"/>
          <w:vertAlign w:val="baseline"/>
        </w:rPr>
        <w:t>value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LOL,</w:t>
      </w:r>
      <w:r>
        <w:rPr>
          <w:spacing w:val="-7"/>
          <w:w w:val="105"/>
          <w:vertAlign w:val="baseline"/>
        </w:rPr>
        <w:t xml:space="preserve"> </w:t>
      </w:r>
      <w:r>
        <w:rPr>
          <w:rFonts w:ascii="Georgia" w:hAnsi="Georgia"/>
          <w:i/>
          <w:w w:val="105"/>
          <w:sz w:val="27"/>
          <w:vertAlign w:val="baseline"/>
        </w:rPr>
        <w:t>f</w:t>
      </w:r>
      <w:r>
        <w:rPr>
          <w:rFonts w:ascii="Georgia" w:hAnsi="Georgia"/>
          <w:i/>
          <w:w w:val="105"/>
          <w:sz w:val="27"/>
          <w:vertAlign w:val="subscript"/>
        </w:rPr>
        <w:t>θ</w:t>
      </w:r>
      <w:r>
        <w:rPr>
          <w:rFonts w:ascii="Georgia" w:hAnsi="Georgia"/>
          <w:i/>
          <w:spacing w:val="-66"/>
          <w:w w:val="105"/>
          <w:sz w:val="27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17"/>
          <w:vertAlign w:val="baseline"/>
        </w:rPr>
        <w:t xml:space="preserve"> </w:t>
      </w:r>
      <w:r>
        <w:rPr>
          <w:vertAlign w:val="baseline"/>
        </w:rPr>
        <w:t>model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we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are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gonna</w:t>
      </w:r>
      <w:r>
        <w:rPr>
          <w:spacing w:val="17"/>
          <w:vertAlign w:val="baseline"/>
        </w:rPr>
        <w:t xml:space="preserve"> </w:t>
      </w:r>
      <w:r>
        <w:rPr>
          <w:vertAlign w:val="baseline"/>
        </w:rPr>
        <w:t>use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prediction,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γ</w:t>
      </w:r>
      <w:r>
        <w:rPr>
          <w:spacing w:val="17"/>
          <w:vertAlign w:val="baseline"/>
        </w:rPr>
        <w:t xml:space="preserve"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7"/>
          <w:vertAlign w:val="baseline"/>
        </w:rPr>
        <w:t xml:space="preserve"> </w:t>
      </w:r>
      <w:r>
        <w:rPr>
          <w:vertAlign w:val="baseline"/>
        </w:rPr>
        <w:t>[0,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1]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is</w:t>
      </w:r>
      <w:r>
        <w:rPr>
          <w:spacing w:val="17"/>
          <w:vertAlign w:val="baseline"/>
        </w:rPr>
        <w:t xml:space="preserve"> </w:t>
      </w:r>
      <w:r>
        <w:rPr>
          <w:vertAlign w:val="baseline"/>
        </w:rPr>
        <w:t>threshold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hyperparameter</w:t>
      </w:r>
      <w:r>
        <w:rPr>
          <w:spacing w:val="18"/>
          <w:vertAlign w:val="baseline"/>
        </w:rPr>
        <w:t xml:space="preserve"> </w:t>
      </w:r>
      <w:r>
        <w:rPr>
          <w:vertAlign w:val="baseline"/>
        </w:rPr>
        <w:t>,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T</w:t>
      </w:r>
      <w:r>
        <w:rPr>
          <w:spacing w:val="-56"/>
          <w:vertAlign w:val="baseline"/>
        </w:rPr>
        <w:t xml:space="preserve"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 xml:space="preserve"> </w:t>
      </w:r>
      <w:r>
        <w:rPr>
          <w:w w:val="105"/>
          <w:vertAlign w:val="baseline"/>
        </w:rPr>
        <w:t>coefficient</w:t>
      </w:r>
      <w:r>
        <w:rPr>
          <w:spacing w:val="-2"/>
          <w:w w:val="105"/>
          <w:vertAlign w:val="baseline"/>
        </w:rPr>
        <w:t xml:space="preserve"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 xml:space="preserve"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 xml:space="preserve"> </w:t>
      </w:r>
      <w:r>
        <w:rPr>
          <w:w w:val="105"/>
          <w:vertAlign w:val="baseline"/>
        </w:rPr>
        <w:t>number</w:t>
      </w:r>
      <w:r>
        <w:rPr>
          <w:spacing w:val="-1"/>
          <w:w w:val="105"/>
          <w:vertAlign w:val="baseline"/>
        </w:rPr>
        <w:t xml:space="preserve"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 xml:space="preserve"> </w:t>
      </w:r>
      <w:r>
        <w:rPr>
          <w:w w:val="105"/>
          <w:vertAlign w:val="baseline"/>
        </w:rPr>
        <w:t>samples</w:t>
      </w:r>
      <w:r>
        <w:rPr>
          <w:spacing w:val="-1"/>
          <w:w w:val="105"/>
          <w:vertAlign w:val="baseline"/>
        </w:rPr>
        <w:t xml:space="preserve"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 xml:space="preserve"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 xml:space="preserve"> </w:t>
      </w:r>
      <w:r>
        <w:rPr>
          <w:w w:val="105"/>
          <w:vertAlign w:val="baseline"/>
        </w:rPr>
        <w:t>updating</w:t>
      </w:r>
      <w:r>
        <w:rPr>
          <w:spacing w:val="-2"/>
          <w:w w:val="105"/>
          <w:vertAlign w:val="baseline"/>
        </w:rPr>
        <w:t xml:space="preserve"> </w:t>
      </w:r>
      <w:r>
        <w:rPr>
          <w:w w:val="105"/>
          <w:vertAlign w:val="baseline"/>
        </w:rPr>
        <w:t>LoL.</w:t>
      </w:r>
    </w:p>
    <w:p>
      <w:pPr>
        <w:pStyle w:val="6"/>
        <w:spacing w:before="115"/>
        <w:ind w:left="526"/>
        <w:jc w:val="both"/>
      </w:pPr>
      <w:r>
        <w:pict>
          <v:shape id="_x0000_s1044" o:spid="_x0000_s1044" style="position:absolute;left:0pt;margin-left:79.75pt;margin-top:15.6pt;height:3.55pt;width:3.55pt;mso-position-horizontal-relative:page;z-index:251664384;mso-width-relative:page;mso-height-relative:page;" fillcolor="#000000" filled="t" stroked="f" coordorigin="1595,312" coordsize="71,71" path="m1636,383l1626,383,1622,382,1595,352,1595,343,1626,312,1636,312,1666,347,1666,352,1636,38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5" o:spid="_x0000_s1045" o:spt="202" type="#_x0000_t202" style="position:absolute;left:0pt;margin-left:442.75pt;margin-top:16.7pt;height:9.6pt;width:4.1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9" w:lineRule="exact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w w:val="96"/>
                      <w:sz w:val="19"/>
                    </w:rPr>
                    <w:t>c</w:t>
                  </w:r>
                </w:p>
              </w:txbxContent>
            </v:textbox>
          </v:shape>
        </w:pict>
      </w:r>
      <w:r>
        <w:t>Inside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rPr>
          <w:rFonts w:ascii="Georgia"/>
          <w:i/>
          <w:sz w:val="27"/>
        </w:rPr>
        <w:t>V</w:t>
      </w:r>
      <w:r>
        <w:rPr>
          <w:rFonts w:ascii="Georgia"/>
          <w:i/>
          <w:sz w:val="27"/>
          <w:vertAlign w:val="subscript"/>
        </w:rPr>
        <w:t>lol</w:t>
      </w:r>
      <w:r>
        <w:rPr>
          <w:rFonts w:ascii="Georgia"/>
          <w:i/>
          <w:spacing w:val="24"/>
          <w:sz w:val="27"/>
          <w:vertAlign w:val="baseline"/>
        </w:rPr>
        <w:t xml:space="preserve"> </w:t>
      </w:r>
      <w:r>
        <w:rPr>
          <w:vertAlign w:val="baseline"/>
        </w:rPr>
        <w:t>we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run</w:t>
      </w:r>
      <w:r>
        <w:rPr>
          <w:spacing w:val="12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12"/>
          <w:vertAlign w:val="baseline"/>
        </w:rPr>
        <w:t xml:space="preserve"> </w:t>
      </w:r>
      <w:r>
        <w:rPr>
          <w:vertAlign w:val="baseline"/>
        </w:rPr>
        <w:t>loop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12"/>
          <w:vertAlign w:val="baseline"/>
        </w:rPr>
        <w:t xml:space="preserve"> </w:t>
      </w:r>
      <w:r>
        <w:rPr>
          <w:vertAlign w:val="baseline"/>
        </w:rPr>
        <w:t>all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values</w:t>
      </w:r>
      <w:r>
        <w:rPr>
          <w:spacing w:val="12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12"/>
          <w:vertAlign w:val="baseline"/>
        </w:rPr>
        <w:t xml:space="preserve"> </w:t>
      </w:r>
      <w:r>
        <w:rPr>
          <w:vertAlign w:val="baseline"/>
        </w:rPr>
        <w:t>l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lesser</w:t>
      </w:r>
      <w:r>
        <w:rPr>
          <w:spacing w:val="12"/>
          <w:vertAlign w:val="baseline"/>
        </w:rPr>
        <w:t xml:space="preserve"> </w:t>
      </w:r>
      <w:r>
        <w:rPr>
          <w:vertAlign w:val="baseline"/>
        </w:rPr>
        <w:t>than</w:t>
      </w:r>
      <w:r>
        <w:rPr>
          <w:spacing w:val="13"/>
          <w:vertAlign w:val="baseline"/>
        </w:rPr>
        <w:t xml:space="preserve"> </w:t>
      </w:r>
      <w:r>
        <w:rPr>
          <w:rFonts w:ascii="Georgia"/>
          <w:i/>
          <w:sz w:val="27"/>
          <w:vertAlign w:val="baseline"/>
        </w:rPr>
        <w:t>L</w:t>
      </w:r>
      <w:r>
        <w:rPr>
          <w:rFonts w:ascii="Lucida Sans Unicode"/>
          <w:sz w:val="27"/>
          <w:vertAlign w:val="superscript"/>
        </w:rPr>
        <w:t>2</w:t>
      </w:r>
      <w:r>
        <w:rPr>
          <w:rFonts w:ascii="Lucida Sans Unicode"/>
          <w:spacing w:val="4"/>
          <w:sz w:val="27"/>
          <w:vertAlign w:val="baseline"/>
        </w:rPr>
        <w:t xml:space="preserve"> </w:t>
      </w:r>
      <w:r>
        <w:rPr>
          <w:vertAlign w:val="baseline"/>
        </w:rPr>
        <w:t>=2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which</w:t>
      </w:r>
    </w:p>
    <w:p>
      <w:pPr>
        <w:pStyle w:val="6"/>
        <w:spacing w:before="17"/>
        <w:ind w:left="526"/>
      </w:pPr>
      <w:r>
        <w:rPr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run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l=0,1,2</w:t>
      </w:r>
    </w:p>
    <w:p>
      <w:pPr>
        <w:pStyle w:val="6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20" w:h="16860"/>
          <w:pgMar w:top="1360" w:right="1320" w:bottom="700" w:left="1320" w:header="720" w:footer="720" w:gutter="0"/>
          <w:cols w:space="720" w:num="1"/>
        </w:sectPr>
      </w:pPr>
    </w:p>
    <w:p>
      <w:pPr>
        <w:pStyle w:val="6"/>
        <w:spacing w:before="193" w:line="300" w:lineRule="auto"/>
        <w:ind w:left="1318"/>
      </w:pPr>
      <w:r>
        <w:pict>
          <v:shape id="_x0000_s1046" o:spid="_x0000_s1046" style="position:absolute;left:0pt;margin-left:119.35pt;margin-top:15.35pt;height:3.55pt;width:3.55pt;mso-position-horizontal-relative:page;z-index:251664384;mso-width-relative:page;mso-height-relative:page;" fillcolor="#000000" filled="t" stroked="f" coordorigin="2387,308" coordsize="71,71" path="m2427,378l2418,378,2413,377,2387,348,2387,338,2418,308,2427,308,2458,343,2458,348,2427,378xe">
            <v:path arrowok="t"/>
            <v:fill on="t" focussize="0,0"/>
            <v:stroke on="f"/>
            <v:imagedata o:title=""/>
            <o:lock v:ext="edit"/>
          </v:shape>
        </w:pict>
      </w:r>
      <w:r>
        <w:t>We</w:t>
      </w:r>
      <w:r>
        <w:rPr>
          <w:spacing w:val="16"/>
        </w:rPr>
        <w:t xml:space="preserve"> </w:t>
      </w:r>
      <w:r>
        <w:t>randomly</w:t>
      </w:r>
      <w:r>
        <w:rPr>
          <w:spacing w:val="17"/>
        </w:rPr>
        <w:t xml:space="preserve"> </w:t>
      </w:r>
      <w:r>
        <w:t>sample</w:t>
      </w:r>
      <w:r>
        <w:rPr>
          <w:spacing w:val="12"/>
        </w:rPr>
        <w:t xml:space="preserve"> </w:t>
      </w:r>
      <w:r>
        <w:t>T(l+1)</w:t>
      </w:r>
      <w:r>
        <w:rPr>
          <w:spacing w:val="17"/>
        </w:rPr>
        <w:t xml:space="preserve"> </w:t>
      </w:r>
      <w:r>
        <w:t>samples</w:t>
      </w:r>
      <w:r>
        <w:rPr>
          <w:spacing w:val="17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rPr>
          <w:w w:val="105"/>
        </w:rPr>
        <w:t>D′c</w:t>
      </w:r>
      <w:r>
        <w:rPr>
          <w:spacing w:val="-2"/>
          <w:w w:val="105"/>
        </w:rPr>
        <w:t xml:space="preserve"> </w:t>
      </w:r>
      <w:r>
        <w:rPr>
          <w:rFonts w:ascii="Lucida Sans Unicode" w:hAnsi="Lucida Sans Unicode"/>
          <w:w w:val="105"/>
        </w:rPr>
        <w:t>⊂</w:t>
      </w:r>
      <w:r>
        <w:rPr>
          <w:rFonts w:ascii="Lucida Sans Unicode" w:hAnsi="Lucida Sans Unicode"/>
          <w:spacing w:val="-12"/>
          <w:w w:val="105"/>
        </w:rPr>
        <w:t xml:space="preserve"> </w:t>
      </w:r>
      <w:r>
        <w:rPr>
          <w:w w:val="105"/>
        </w:rPr>
        <w:t>Dc</w:t>
      </w:r>
      <w:r>
        <w:rPr>
          <w:spacing w:val="-1"/>
          <w:w w:val="105"/>
        </w:rPr>
        <w:t xml:space="preserve"> </w:t>
      </w:r>
      <w:r>
        <w:rPr>
          <w:w w:val="105"/>
        </w:rPr>
        <w:t>s.t.</w:t>
      </w:r>
      <w:r>
        <w:rPr>
          <w:spacing w:val="-1"/>
          <w:w w:val="105"/>
        </w:rPr>
        <w:t xml:space="preserve"> </w:t>
      </w:r>
      <w:r>
        <w:rPr>
          <w:w w:val="105"/>
        </w:rPr>
        <w:t>|D′c|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T(l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1)</w:t>
      </w:r>
    </w:p>
    <w:p>
      <w:pPr>
        <w:spacing w:before="81" w:line="139" w:lineRule="exact"/>
        <w:ind w:left="1553" w:right="1976" w:firstLine="0"/>
        <w:jc w:val="center"/>
        <w:rPr>
          <w:rFonts w:ascii="Lucida Sans Unicode" w:hAnsi="Lucida Sans Unicode"/>
          <w:sz w:val="13"/>
        </w:rPr>
      </w:pPr>
      <w:r>
        <w:br w:type="column"/>
      </w:r>
      <w:r>
        <w:rPr>
          <w:rFonts w:ascii="Lucida Sans Unicode" w:hAnsi="Lucida Sans Unicode"/>
          <w:sz w:val="13"/>
        </w:rPr>
        <w:t>′</w:t>
      </w:r>
    </w:p>
    <w:p>
      <w:pPr>
        <w:spacing w:before="0" w:line="289" w:lineRule="exact"/>
        <w:ind w:left="85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w w:val="105"/>
          <w:sz w:val="27"/>
        </w:rPr>
        <w:t>D</w:t>
      </w:r>
      <w:r>
        <w:rPr>
          <w:rFonts w:ascii="Georgia"/>
          <w:i/>
          <w:w w:val="105"/>
          <w:sz w:val="27"/>
          <w:vertAlign w:val="subscript"/>
        </w:rPr>
        <w:t>c</w:t>
      </w:r>
      <w:r>
        <w:rPr>
          <w:rFonts w:ascii="Georgia"/>
          <w:i/>
          <w:spacing w:val="9"/>
          <w:w w:val="105"/>
          <w:sz w:val="27"/>
          <w:vertAlign w:val="baseline"/>
        </w:rPr>
        <w:t xml:space="preserve"> </w:t>
      </w:r>
      <w:r>
        <w:rPr>
          <w:w w:val="105"/>
          <w:position w:val="1"/>
          <w:sz w:val="22"/>
          <w:vertAlign w:val="baseline"/>
        </w:rPr>
        <w:t>which is</w:t>
      </w:r>
      <w:r>
        <w:rPr>
          <w:spacing w:val="1"/>
          <w:w w:val="105"/>
          <w:position w:val="1"/>
          <w:sz w:val="22"/>
          <w:vertAlign w:val="baseline"/>
        </w:rPr>
        <w:t xml:space="preserve"> </w:t>
      </w:r>
      <w:r>
        <w:rPr>
          <w:rFonts w:ascii="Georgia"/>
          <w:i/>
          <w:w w:val="105"/>
          <w:sz w:val="27"/>
          <w:vertAlign w:val="baseline"/>
        </w:rPr>
        <w:t>D</w:t>
      </w:r>
      <w:r>
        <w:rPr>
          <w:rFonts w:ascii="Georgia"/>
          <w:i/>
          <w:w w:val="105"/>
          <w:position w:val="-5"/>
          <w:sz w:val="19"/>
          <w:vertAlign w:val="baseline"/>
        </w:rPr>
        <w:t>c</w:t>
      </w:r>
    </w:p>
    <w:p>
      <w:pPr>
        <w:spacing w:after="0" w:line="289" w:lineRule="exact"/>
        <w:jc w:val="left"/>
        <w:rPr>
          <w:rFonts w:ascii="Georgia"/>
          <w:sz w:val="19"/>
        </w:rPr>
        <w:sectPr>
          <w:type w:val="continuous"/>
          <w:pgSz w:w="11920" w:h="16860"/>
          <w:pgMar w:top="1360" w:right="1320" w:bottom="700" w:left="1320" w:header="720" w:footer="720" w:gutter="0"/>
          <w:cols w:equalWidth="0" w:num="2">
            <w:col w:w="5628" w:space="40"/>
            <w:col w:w="3612"/>
          </w:cols>
        </w:sectPr>
      </w:pPr>
    </w:p>
    <w:p>
      <w:pPr>
        <w:spacing w:before="4" w:line="369" w:lineRule="exact"/>
        <w:ind w:left="1318" w:right="0" w:firstLine="0"/>
        <w:jc w:val="left"/>
        <w:rPr>
          <w:sz w:val="22"/>
        </w:rPr>
      </w:pPr>
      <w:r>
        <w:pict>
          <v:shape id="_x0000_s1047" o:spid="_x0000_s1047" style="position:absolute;left:0pt;margin-left:119.35pt;margin-top:10.05pt;height:3.55pt;width:3.55pt;mso-position-horizontal-relative:page;z-index:251665408;mso-width-relative:page;mso-height-relative:page;" fillcolor="#000000" filled="t" stroked="f" coordorigin="2387,201" coordsize="71,71" path="m2427,272l2418,272,2413,271,2387,241,2387,232,2418,201,2427,201,2458,236,2458,241,2427,2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/>
          <w:b/>
          <w:sz w:val="22"/>
        </w:rPr>
        <w:t>Eq2</w:t>
      </w:r>
      <w:r>
        <w:rPr>
          <w:rFonts w:ascii="Arial" w:hAnsi="Arial"/>
          <w:b/>
          <w:spacing w:val="9"/>
          <w:sz w:val="22"/>
        </w:rPr>
        <w:t xml:space="preserve"> </w:t>
      </w:r>
      <w:r>
        <w:rPr>
          <w:rFonts w:ascii="Lucida Sans Unicode" w:hAnsi="Lucida Sans Unicode"/>
          <w:sz w:val="22"/>
        </w:rPr>
        <w:t>⇒</w:t>
      </w:r>
      <w:r>
        <w:rPr>
          <w:rFonts w:ascii="Lucida Sans Unicode" w:hAnsi="Lucida Sans Unicode"/>
          <w:spacing w:val="1"/>
          <w:sz w:val="22"/>
        </w:rPr>
        <w:t xml:space="preserve"> </w:t>
      </w:r>
      <w:r>
        <w:rPr>
          <w:sz w:val="22"/>
        </w:rPr>
        <w:t>We</w:t>
      </w:r>
      <w:r>
        <w:rPr>
          <w:spacing w:val="12"/>
          <w:sz w:val="22"/>
        </w:rPr>
        <w:t xml:space="preserve"> </w:t>
      </w:r>
      <w:r>
        <w:rPr>
          <w:sz w:val="22"/>
        </w:rPr>
        <w:t>compute</w:t>
      </w:r>
      <w:r>
        <w:rPr>
          <w:spacing w:val="12"/>
          <w:sz w:val="22"/>
        </w:rPr>
        <w:t xml:space="preserve"> </w:t>
      </w:r>
      <w:r>
        <w:rPr>
          <w:rFonts w:ascii="Georgia" w:hAnsi="Georgia"/>
          <w:i/>
          <w:sz w:val="27"/>
        </w:rPr>
        <w:t>V</w:t>
      </w:r>
      <w:r>
        <w:rPr>
          <w:rFonts w:ascii="Georgia" w:hAnsi="Georgia"/>
          <w:i/>
          <w:sz w:val="27"/>
          <w:vertAlign w:val="subscript"/>
        </w:rPr>
        <w:t>correct</w:t>
      </w:r>
      <w:r>
        <w:rPr>
          <w:rFonts w:ascii="Georgia" w:hAnsi="Georgia"/>
          <w:i/>
          <w:spacing w:val="37"/>
          <w:sz w:val="27"/>
          <w:vertAlign w:val="baseline"/>
        </w:rPr>
        <w:t xml:space="preserve"> </w:t>
      </w:r>
      <w:r>
        <w:rPr>
          <w:rFonts w:ascii="Lucida Sans Unicode" w:hAnsi="Lucida Sans Unicode"/>
          <w:sz w:val="27"/>
          <w:vertAlign w:val="baseline"/>
        </w:rPr>
        <w:t>=</w:t>
      </w:r>
      <w:r>
        <w:rPr>
          <w:rFonts w:ascii="Lucida Sans Unicode" w:hAnsi="Lucida Sans Unicode"/>
          <w:spacing w:val="-2"/>
          <w:sz w:val="27"/>
          <w:vertAlign w:val="baseline"/>
        </w:rPr>
        <w:t xml:space="preserve"> </w:t>
      </w:r>
      <w:r>
        <w:rPr>
          <w:rFonts w:ascii="Georgia" w:hAnsi="Georgia"/>
          <w:i/>
          <w:sz w:val="27"/>
          <w:vertAlign w:val="baseline"/>
        </w:rPr>
        <w:t>v</w:t>
      </w:r>
      <w:r>
        <w:rPr>
          <w:rFonts w:ascii="Georgia" w:hAnsi="Georgia"/>
          <w:i/>
          <w:spacing w:val="10"/>
          <w:sz w:val="27"/>
          <w:vertAlign w:val="baseline"/>
        </w:rPr>
        <w:t xml:space="preserve"> </w:t>
      </w:r>
      <w:r>
        <w:rPr>
          <w:sz w:val="22"/>
          <w:vertAlign w:val="baseline"/>
        </w:rPr>
        <w:t>in</w:t>
      </w:r>
      <w:r>
        <w:rPr>
          <w:spacing w:val="12"/>
          <w:sz w:val="22"/>
          <w:vertAlign w:val="baseline"/>
        </w:rPr>
        <w:t xml:space="preserve"> </w:t>
      </w:r>
      <w:r>
        <w:rPr>
          <w:sz w:val="22"/>
          <w:vertAlign w:val="baseline"/>
        </w:rPr>
        <w:t>which</w:t>
      </w:r>
      <w:r>
        <w:rPr>
          <w:spacing w:val="12"/>
          <w:sz w:val="22"/>
          <w:vertAlign w:val="baseline"/>
        </w:rPr>
        <w:t xml:space="preserve"> </w:t>
      </w:r>
      <w:r>
        <w:rPr>
          <w:sz w:val="22"/>
          <w:vertAlign w:val="baseline"/>
        </w:rPr>
        <w:t>we</w:t>
      </w:r>
      <w:r>
        <w:rPr>
          <w:spacing w:val="12"/>
          <w:sz w:val="22"/>
          <w:vertAlign w:val="baseline"/>
        </w:rPr>
        <w:t xml:space="preserve"> </w:t>
      </w:r>
      <w:r>
        <w:rPr>
          <w:sz w:val="22"/>
          <w:vertAlign w:val="baseline"/>
        </w:rPr>
        <w:t>make</w:t>
      </w:r>
      <w:r>
        <w:rPr>
          <w:spacing w:val="12"/>
          <w:sz w:val="22"/>
          <w:vertAlign w:val="baseline"/>
        </w:rPr>
        <w:t xml:space="preserve"> </w:t>
      </w:r>
      <w:r>
        <w:rPr>
          <w:sz w:val="22"/>
          <w:vertAlign w:val="baseline"/>
        </w:rPr>
        <w:t>the</w:t>
      </w:r>
      <w:r>
        <w:rPr>
          <w:spacing w:val="12"/>
          <w:sz w:val="22"/>
          <w:vertAlign w:val="baseline"/>
        </w:rPr>
        <w:t xml:space="preserve"> </w:t>
      </w:r>
      <w:r>
        <w:rPr>
          <w:sz w:val="22"/>
          <w:vertAlign w:val="baseline"/>
        </w:rPr>
        <w:t>model</w:t>
      </w:r>
    </w:p>
    <w:p>
      <w:pPr>
        <w:spacing w:before="0" w:line="71" w:lineRule="exact"/>
        <w:ind w:left="348" w:right="0" w:firstLine="0"/>
        <w:jc w:val="center"/>
        <w:rPr>
          <w:rFonts w:ascii="Lucida Sans Unicode" w:hAnsi="Lucida Sans Unicode"/>
          <w:sz w:val="13"/>
        </w:rPr>
      </w:pPr>
      <w:r>
        <w:rPr>
          <w:rFonts w:ascii="Lucida Sans Unicode" w:hAnsi="Lucida Sans Unicode"/>
          <w:w w:val="89"/>
          <w:sz w:val="13"/>
        </w:rPr>
        <w:t>′</w:t>
      </w:r>
    </w:p>
    <w:p>
      <w:pPr>
        <w:spacing w:before="53"/>
        <w:ind w:left="85" w:right="0" w:firstLine="0"/>
        <w:jc w:val="left"/>
        <w:rPr>
          <w:sz w:val="22"/>
        </w:rPr>
      </w:pPr>
      <w:r>
        <w:br w:type="column"/>
      </w:r>
      <w:r>
        <w:rPr>
          <w:rFonts w:ascii="Georgia" w:hAnsi="Georgia"/>
          <w:i/>
          <w:w w:val="105"/>
          <w:sz w:val="27"/>
        </w:rPr>
        <w:t>f</w:t>
      </w:r>
      <w:r>
        <w:rPr>
          <w:rFonts w:ascii="Georgia" w:hAnsi="Georgia"/>
          <w:i/>
          <w:w w:val="105"/>
          <w:sz w:val="27"/>
          <w:vertAlign w:val="subscript"/>
        </w:rPr>
        <w:t>θ</w:t>
      </w:r>
      <w:r>
        <w:rPr>
          <w:rFonts w:ascii="Georgia" w:hAnsi="Georgia"/>
          <w:i/>
          <w:spacing w:val="20"/>
          <w:w w:val="105"/>
          <w:sz w:val="27"/>
          <w:vertAlign w:val="baseline"/>
        </w:rPr>
        <w:t xml:space="preserve"> </w:t>
      </w:r>
      <w:r>
        <w:rPr>
          <w:w w:val="105"/>
          <w:sz w:val="22"/>
          <w:vertAlign w:val="baseline"/>
        </w:rPr>
        <w:t>predict the</w:t>
      </w:r>
    </w:p>
    <w:p>
      <w:pPr>
        <w:spacing w:after="0"/>
        <w:jc w:val="left"/>
        <w:rPr>
          <w:sz w:val="22"/>
        </w:rPr>
        <w:sectPr>
          <w:type w:val="continuous"/>
          <w:pgSz w:w="11920" w:h="16860"/>
          <w:pgMar w:top="1360" w:right="1320" w:bottom="700" w:left="1320" w:header="720" w:footer="720" w:gutter="0"/>
          <w:cols w:equalWidth="0" w:num="2">
            <w:col w:w="7595" w:space="40"/>
            <w:col w:w="1645"/>
          </w:cols>
        </w:sectPr>
      </w:pPr>
    </w:p>
    <w:p>
      <w:pPr>
        <w:pStyle w:val="6"/>
        <w:spacing w:line="325" w:lineRule="exact"/>
        <w:ind w:left="1318"/>
        <w:rPr>
          <w:rFonts w:ascii="Georgia"/>
          <w:i/>
          <w:sz w:val="19"/>
        </w:rPr>
      </w:pP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samples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rFonts w:ascii="Georgia"/>
          <w:i/>
          <w:w w:val="105"/>
          <w:sz w:val="27"/>
        </w:rPr>
        <w:t>D</w:t>
      </w:r>
      <w:r>
        <w:rPr>
          <w:rFonts w:ascii="Georgia"/>
          <w:i/>
          <w:w w:val="105"/>
          <w:position w:val="-6"/>
          <w:sz w:val="19"/>
        </w:rPr>
        <w:t>c</w:t>
      </w:r>
    </w:p>
    <w:p>
      <w:pPr>
        <w:pStyle w:val="6"/>
        <w:spacing w:before="21"/>
        <w:ind w:left="1318"/>
      </w:pPr>
      <w:r>
        <w:t>the</w:t>
      </w:r>
      <w:r>
        <w:rPr>
          <w:spacing w:val="14"/>
        </w:rPr>
        <w:t xml:space="preserve"> </w:t>
      </w:r>
      <w:r>
        <w:t>T(l+1)</w:t>
      </w:r>
      <w:r>
        <w:rPr>
          <w:spacing w:val="19"/>
        </w:rPr>
        <w:t xml:space="preserve"> </w:t>
      </w:r>
      <w:r>
        <w:t>samples.</w:t>
      </w:r>
    </w:p>
    <w:p>
      <w:pPr>
        <w:pStyle w:val="6"/>
        <w:spacing w:before="10"/>
        <w:ind w:left="163"/>
      </w:pPr>
      <w:r>
        <w:br w:type="column"/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find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correct</w:t>
      </w:r>
      <w:r>
        <w:rPr>
          <w:spacing w:val="-11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11"/>
          <w:w w:val="105"/>
        </w:rPr>
        <w:t xml:space="preserve"> </w:t>
      </w:r>
      <w:r>
        <w:rPr>
          <w:w w:val="105"/>
        </w:rPr>
        <w:t>among</w:t>
      </w:r>
    </w:p>
    <w:p>
      <w:pPr>
        <w:spacing w:after="0"/>
        <w:sectPr>
          <w:type w:val="continuous"/>
          <w:pgSz w:w="11920" w:h="16860"/>
          <w:pgMar w:top="1360" w:right="1320" w:bottom="700" w:left="1320" w:header="720" w:footer="720" w:gutter="0"/>
          <w:cols w:equalWidth="0" w:num="2">
            <w:col w:w="4029" w:space="40"/>
            <w:col w:w="5211"/>
          </w:cols>
        </w:sectPr>
      </w:pPr>
    </w:p>
    <w:p>
      <w:pPr>
        <w:pStyle w:val="6"/>
        <w:spacing w:before="8"/>
      </w:pPr>
    </w:p>
    <w:p>
      <w:pPr>
        <w:pStyle w:val="6"/>
        <w:spacing w:before="33" w:line="340" w:lineRule="exact"/>
        <w:ind w:left="526" w:right="122"/>
      </w:pPr>
      <w:r>
        <w:pict>
          <v:shape id="_x0000_s1048" o:spid="_x0000_s1048" style="position:absolute;left:0pt;margin-left:79.75pt;margin-top:10.3pt;height:3.55pt;width:3.55pt;mso-position-horizontal-relative:page;z-index:251665408;mso-width-relative:page;mso-height-relative:page;" fillcolor="#000000" filled="t" stroked="f" coordorigin="1595,206" coordsize="71,71" path="m1636,277l1626,277,1622,276,1595,246,1595,237,1626,206,1636,206,1666,241,1666,246,1636,2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/>
          <w:b/>
        </w:rPr>
        <w:t>Eq1</w:t>
      </w:r>
      <w:r>
        <w:rPr>
          <w:rFonts w:ascii="Arial" w:hAnsi="Arial"/>
          <w:b/>
          <w:spacing w:val="11"/>
        </w:rPr>
        <w:t xml:space="preserve"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correct</w:t>
      </w:r>
      <w:r>
        <w:rPr>
          <w:spacing w:val="14"/>
        </w:rPr>
        <w:t xml:space="preserve"> </w:t>
      </w:r>
      <w:r>
        <w:t>predictions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threshold</w:t>
      </w:r>
      <w:r>
        <w:rPr>
          <w:spacing w:val="14"/>
        </w:rPr>
        <w:t xml:space="preserve"> </w:t>
      </w:r>
      <w:r>
        <w:t>γT(l+1)</w:t>
      </w:r>
      <w:r>
        <w:rPr>
          <w:spacing w:val="14"/>
        </w:rPr>
        <w:t xml:space="preserve"> </w:t>
      </w:r>
      <w:r>
        <w:t>(i.e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ratio</w:t>
      </w:r>
      <w:r>
        <w:rPr>
          <w:spacing w:val="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05"/>
        </w:rPr>
        <w:t>correct samples/total samples is above</w:t>
      </w:r>
      <w:r>
        <w:rPr>
          <w:spacing w:val="1"/>
          <w:w w:val="105"/>
        </w:rPr>
        <w:t xml:space="preserve"> </w:t>
      </w:r>
      <w:r>
        <w:rPr>
          <w:w w:val="105"/>
        </w:rPr>
        <w:t>γ) for all values of l (0,1,2 in this</w:t>
      </w:r>
      <w:r>
        <w:rPr>
          <w:spacing w:val="1"/>
          <w:w w:val="105"/>
        </w:rPr>
        <w:t xml:space="preserve"> </w:t>
      </w:r>
      <w:r>
        <w:rPr>
          <w:w w:val="105"/>
        </w:rPr>
        <w:t>case)increase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value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Lol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(3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case)</w:t>
      </w:r>
      <w:r>
        <w:rPr>
          <w:spacing w:val="-10"/>
          <w:w w:val="105"/>
        </w:rPr>
        <w:t xml:space="preserve"> </w:t>
      </w:r>
      <w:r>
        <w:rPr>
          <w:w w:val="105"/>
        </w:rPr>
        <w:t>otherwise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decreased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59"/>
          <w:w w:val="105"/>
        </w:rPr>
        <w:t xml:space="preserve"> </w:t>
      </w:r>
      <w:r>
        <w:rPr>
          <w:w w:val="105"/>
        </w:rPr>
        <w:t>1 (1 in this</w:t>
      </w:r>
      <w:r>
        <w:rPr>
          <w:spacing w:val="1"/>
          <w:w w:val="105"/>
        </w:rPr>
        <w:t xml:space="preserve"> </w:t>
      </w:r>
      <w:r>
        <w:rPr>
          <w:w w:val="105"/>
        </w:rPr>
        <w:t>case) for the</w:t>
      </w:r>
      <w:r>
        <w:rPr>
          <w:spacing w:val="1"/>
          <w:w w:val="105"/>
        </w:rPr>
        <w:t xml:space="preserve"> </w:t>
      </w:r>
      <w:r>
        <w:rPr>
          <w:w w:val="105"/>
        </w:rPr>
        <w:t>next epoch</w:t>
      </w:r>
    </w:p>
    <w:p>
      <w:pPr>
        <w:pStyle w:val="6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60"/>
          <w:pgMar w:top="1360" w:right="1320" w:bottom="700" w:left="1320" w:header="720" w:footer="720" w:gutter="0"/>
          <w:cols w:space="720" w:num="1"/>
        </w:sectPr>
      </w:pPr>
    </w:p>
    <w:p>
      <w:pPr>
        <w:pStyle w:val="6"/>
        <w:spacing w:before="107"/>
        <w:ind w:left="526"/>
      </w:pPr>
      <w:r>
        <w:pict>
          <v:shape id="_x0000_s1049" o:spid="_x0000_s1049" style="position:absolute;left:0pt;margin-left:79.75pt;margin-top:10.5pt;height:3.55pt;width:3.55pt;mso-position-horizontal-relative:page;z-index:251666432;mso-width-relative:page;mso-height-relative:page;" fillcolor="#000000" filled="t" stroked="f" coordorigin="1595,211" coordsize="71,71" path="m1636,282l1626,282,1622,281,1595,251,1595,242,1626,211,1636,211,1666,246,1666,251,1636,282xe">
            <v:path arrowok="t"/>
            <v:fill on="t" focussize="0,0"/>
            <v:stroke on="f"/>
            <v:imagedata o:title=""/>
            <o:lock v:ext="edit"/>
          </v:shape>
        </w:pict>
      </w:r>
      <w:r>
        <w:t>Similarly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run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function</w:t>
      </w:r>
    </w:p>
    <w:p>
      <w:pPr>
        <w:pStyle w:val="6"/>
        <w:spacing w:before="62"/>
        <w:ind w:left="85"/>
      </w:pPr>
      <w:r>
        <w:br w:type="column"/>
      </w:r>
      <w:r>
        <w:rPr>
          <w:rFonts w:ascii="Georgia"/>
          <w:i/>
          <w:w w:val="105"/>
          <w:sz w:val="27"/>
        </w:rPr>
        <w:t>V</w:t>
      </w:r>
      <w:r>
        <w:rPr>
          <w:rFonts w:ascii="Georgia"/>
          <w:i/>
          <w:w w:val="105"/>
          <w:sz w:val="27"/>
          <w:vertAlign w:val="subscript"/>
        </w:rPr>
        <w:t>lol</w:t>
      </w:r>
      <w:r>
        <w:rPr>
          <w:rFonts w:ascii="Georgia"/>
          <w:i/>
          <w:spacing w:val="-5"/>
          <w:w w:val="105"/>
          <w:sz w:val="27"/>
          <w:vertAlign w:val="baseline"/>
        </w:rPr>
        <w:t xml:space="preserve"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 xml:space="preserve"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 xml:space="preserve"> </w:t>
      </w:r>
      <w:r>
        <w:rPr>
          <w:w w:val="105"/>
          <w:vertAlign w:val="baseline"/>
        </w:rPr>
        <w:t>classes</w:t>
      </w:r>
      <w:r>
        <w:rPr>
          <w:spacing w:val="-11"/>
          <w:w w:val="105"/>
          <w:vertAlign w:val="baseline"/>
        </w:rPr>
        <w:t xml:space="preserve"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 xml:space="preserve"> </w:t>
      </w:r>
      <w:r>
        <w:rPr>
          <w:w w:val="105"/>
          <w:vertAlign w:val="baseline"/>
        </w:rPr>
        <w:t>could</w:t>
      </w:r>
      <w:r>
        <w:rPr>
          <w:spacing w:val="-11"/>
          <w:w w:val="105"/>
          <w:vertAlign w:val="baseline"/>
        </w:rPr>
        <w:t xml:space="preserve"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 xml:space="preserve"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 xml:space="preserve"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 xml:space="preserve"> </w:t>
      </w:r>
      <w:r>
        <w:rPr>
          <w:w w:val="105"/>
          <w:vertAlign w:val="baseline"/>
        </w:rPr>
        <w:t>sequence</w:t>
      </w:r>
      <w:r>
        <w:rPr>
          <w:spacing w:val="-11"/>
          <w:w w:val="105"/>
          <w:vertAlign w:val="baseline"/>
        </w:rPr>
        <w:t xml:space="preserve"> </w:t>
      </w:r>
      <w:r>
        <w:rPr>
          <w:w w:val="105"/>
          <w:vertAlign w:val="baseline"/>
        </w:rPr>
        <w:t>of</w:t>
      </w:r>
    </w:p>
    <w:p>
      <w:pPr>
        <w:spacing w:after="0"/>
        <w:sectPr>
          <w:type w:val="continuous"/>
          <w:pgSz w:w="11920" w:h="16860"/>
          <w:pgMar w:top="1360" w:right="1320" w:bottom="700" w:left="1320" w:header="720" w:footer="720" w:gutter="0"/>
          <w:cols w:equalWidth="0" w:num="2">
            <w:col w:w="3532" w:space="40"/>
            <w:col w:w="5708"/>
          </w:cols>
        </w:sectPr>
      </w:pPr>
    </w:p>
    <w:p>
      <w:pPr>
        <w:pStyle w:val="6"/>
        <w:spacing w:line="388" w:lineRule="exact"/>
        <w:ind w:left="526"/>
      </w:pPr>
      <w:r>
        <w:pict>
          <v:shape id="_x0000_s1050" o:spid="_x0000_s1050" o:spt="202" type="#_x0000_t202" style="position:absolute;left:0pt;margin-left:262.85pt;margin-top:10.2pt;height:10.4pt;width:7.35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9" w:lineRule="exact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spacing w:val="5"/>
                      <w:w w:val="88"/>
                      <w:sz w:val="19"/>
                    </w:rPr>
                    <w:t>y</w:t>
                  </w:r>
                  <w:r>
                    <w:rPr>
                      <w:rFonts w:ascii="Georgia"/>
                      <w:i/>
                      <w:w w:val="139"/>
                      <w:sz w:val="19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t>augmentation</w:t>
      </w:r>
      <w:r>
        <w:rPr>
          <w:spacing w:val="26"/>
        </w:rPr>
        <w:t xml:space="preserve"> </w:t>
      </w:r>
      <w:r>
        <w:t>operations</w:t>
      </w:r>
      <w:r>
        <w:rPr>
          <w:spacing w:val="27"/>
        </w:rPr>
        <w:t xml:space="preserve"> </w:t>
      </w:r>
      <w:r>
        <w:rPr>
          <w:rFonts w:ascii="Georgia"/>
          <w:i/>
          <w:sz w:val="27"/>
        </w:rPr>
        <w:t>O</w:t>
      </w:r>
      <w:r>
        <w:rPr>
          <w:rFonts w:ascii="Lucida Sans Unicode"/>
          <w:sz w:val="27"/>
        </w:rPr>
        <w:t>(</w:t>
      </w:r>
      <w:r>
        <w:rPr>
          <w:rFonts w:ascii="Georgia"/>
          <w:i/>
          <w:sz w:val="27"/>
        </w:rPr>
        <w:t>x</w:t>
      </w:r>
      <w:r>
        <w:rPr>
          <w:rFonts w:ascii="Georgia"/>
          <w:i/>
          <w:sz w:val="27"/>
          <w:vertAlign w:val="subscript"/>
        </w:rPr>
        <w:t>i</w:t>
      </w:r>
      <w:r>
        <w:rPr>
          <w:rFonts w:ascii="Lucida Sans Unicode"/>
          <w:sz w:val="27"/>
          <w:vertAlign w:val="baseline"/>
        </w:rPr>
        <w:t>,</w:t>
      </w:r>
      <w:r>
        <w:rPr>
          <w:rFonts w:ascii="Lucida Sans Unicode"/>
          <w:spacing w:val="-32"/>
          <w:sz w:val="27"/>
          <w:vertAlign w:val="baseline"/>
        </w:rPr>
        <w:t xml:space="preserve"> </w:t>
      </w:r>
      <w:r>
        <w:rPr>
          <w:rFonts w:ascii="Georgia"/>
          <w:i/>
          <w:sz w:val="27"/>
          <w:vertAlign w:val="baseline"/>
        </w:rPr>
        <w:t>L</w:t>
      </w:r>
      <w:r>
        <w:rPr>
          <w:rFonts w:ascii="Georgia"/>
          <w:i/>
          <w:sz w:val="27"/>
          <w:vertAlign w:val="superscript"/>
        </w:rPr>
        <w:t>e</w:t>
      </w:r>
      <w:r>
        <w:rPr>
          <w:rFonts w:ascii="Georgia"/>
          <w:i/>
          <w:spacing w:val="41"/>
          <w:sz w:val="27"/>
          <w:vertAlign w:val="baseline"/>
        </w:rPr>
        <w:t xml:space="preserve"> </w:t>
      </w:r>
      <w:r>
        <w:rPr>
          <w:rFonts w:ascii="Lucida Sans Unicode"/>
          <w:sz w:val="27"/>
          <w:vertAlign w:val="baseline"/>
        </w:rPr>
        <w:t>)</w:t>
      </w:r>
      <w:r>
        <w:rPr>
          <w:rFonts w:ascii="Lucida Sans Unicode"/>
          <w:spacing w:val="-12"/>
          <w:sz w:val="27"/>
          <w:vertAlign w:val="baseline"/>
        </w:rPr>
        <w:t xml:space="preserve"> </w:t>
      </w:r>
      <w:r>
        <w:rPr>
          <w:vertAlign w:val="baseline"/>
        </w:rPr>
        <w:t>with</w:t>
      </w:r>
      <w:r>
        <w:rPr>
          <w:spacing w:val="27"/>
          <w:vertAlign w:val="baseline"/>
        </w:rPr>
        <w:t xml:space="preserve"> </w:t>
      </w:r>
      <w:r>
        <w:rPr>
          <w:vertAlign w:val="baseline"/>
        </w:rPr>
        <w:t>each</w:t>
      </w:r>
      <w:r>
        <w:rPr>
          <w:spacing w:val="26"/>
          <w:vertAlign w:val="baseline"/>
        </w:rPr>
        <w:t xml:space="preserve"> </w:t>
      </w:r>
      <w:r>
        <w:rPr>
          <w:vertAlign w:val="baseline"/>
        </w:rPr>
        <w:t>having</w:t>
      </w:r>
      <w:r>
        <w:rPr>
          <w:spacing w:val="27"/>
          <w:vertAlign w:val="baseline"/>
        </w:rPr>
        <w:t xml:space="preserve"> </w:t>
      </w:r>
      <w:r>
        <w:rPr>
          <w:vertAlign w:val="baseline"/>
        </w:rPr>
        <w:t>their</w:t>
      </w:r>
      <w:r>
        <w:rPr>
          <w:spacing w:val="26"/>
          <w:vertAlign w:val="baseline"/>
        </w:rPr>
        <w:t xml:space="preserve"> </w:t>
      </w:r>
      <w:r>
        <w:rPr>
          <w:vertAlign w:val="baseline"/>
        </w:rPr>
        <w:t>strengths</w:t>
      </w:r>
      <w:r>
        <w:rPr>
          <w:spacing w:val="27"/>
          <w:vertAlign w:val="baseline"/>
        </w:rPr>
        <w:t xml:space="preserve"> </w:t>
      </w:r>
      <w:r>
        <w:rPr>
          <w:vertAlign w:val="baseline"/>
        </w:rPr>
        <w:t>defined</w:t>
      </w:r>
      <w:r>
        <w:rPr>
          <w:spacing w:val="26"/>
          <w:vertAlign w:val="baseline"/>
        </w:rPr>
        <w:t xml:space="preserve"> </w:t>
      </w:r>
      <w:r>
        <w:rPr>
          <w:vertAlign w:val="baseline"/>
        </w:rPr>
        <w:t>by</w:t>
      </w:r>
      <w:r>
        <w:rPr>
          <w:spacing w:val="27"/>
          <w:vertAlign w:val="baseline"/>
        </w:rPr>
        <w:t xml:space="preserve"> </w:t>
      </w:r>
      <w:r>
        <w:rPr>
          <w:vertAlign w:val="baseline"/>
        </w:rPr>
        <w:t>the</w:t>
      </w:r>
    </w:p>
    <w:p>
      <w:pPr>
        <w:pStyle w:val="6"/>
        <w:spacing w:line="305" w:lineRule="exact"/>
        <w:ind w:left="526"/>
      </w:pPr>
      <w:r>
        <w:pict>
          <v:shape id="_x0000_s1051" o:spid="_x0000_s1051" o:spt="202" type="#_x0000_t202" style="position:absolute;left:0pt;margin-left:156.2pt;margin-top:7.75pt;height:10.4pt;width:7.35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9" w:lineRule="exact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spacing w:val="5"/>
                      <w:w w:val="88"/>
                      <w:sz w:val="19"/>
                    </w:rPr>
                    <w:t>y</w:t>
                  </w:r>
                  <w:r>
                    <w:rPr>
                      <w:rFonts w:ascii="Georgia"/>
                      <w:i/>
                      <w:w w:val="139"/>
                      <w:sz w:val="19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w w:val="105"/>
        </w:rPr>
        <w:t>respective</w:t>
      </w:r>
      <w:r>
        <w:rPr>
          <w:spacing w:val="-9"/>
          <w:w w:val="105"/>
        </w:rPr>
        <w:t xml:space="preserve"> </w:t>
      </w:r>
      <w:r>
        <w:rPr>
          <w:rFonts w:ascii="Georgia"/>
          <w:i/>
          <w:w w:val="105"/>
          <w:sz w:val="27"/>
        </w:rPr>
        <w:t>L</w:t>
      </w:r>
      <w:r>
        <w:rPr>
          <w:rFonts w:ascii="Georgia"/>
          <w:i/>
          <w:w w:val="105"/>
          <w:sz w:val="27"/>
          <w:vertAlign w:val="superscript"/>
        </w:rPr>
        <w:t>e</w:t>
      </w:r>
      <w:r>
        <w:rPr>
          <w:rFonts w:ascii="Georgia"/>
          <w:i/>
          <w:spacing w:val="53"/>
          <w:w w:val="105"/>
          <w:sz w:val="27"/>
          <w:vertAlign w:val="baseline"/>
        </w:rPr>
        <w:t xml:space="preserve"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 xml:space="preserve"> </w:t>
      </w:r>
      <w:r>
        <w:rPr>
          <w:rFonts w:ascii="Georgia"/>
          <w:i/>
          <w:w w:val="105"/>
          <w:sz w:val="27"/>
          <w:vertAlign w:val="baseline"/>
        </w:rPr>
        <w:t>y</w:t>
      </w:r>
      <w:r>
        <w:rPr>
          <w:rFonts w:ascii="Georgia"/>
          <w:i/>
          <w:w w:val="105"/>
          <w:sz w:val="27"/>
          <w:vertAlign w:val="subscript"/>
        </w:rPr>
        <w:t>i</w:t>
      </w:r>
      <w:r>
        <w:rPr>
          <w:rFonts w:ascii="Georgia"/>
          <w:i/>
          <w:w w:val="105"/>
          <w:sz w:val="27"/>
          <w:vertAlign w:val="baseline"/>
        </w:rPr>
        <w:t xml:space="preserve"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class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.We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create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new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training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dataset</w:t>
      </w:r>
      <w:r>
        <w:rPr>
          <w:spacing w:val="-8"/>
          <w:w w:val="105"/>
          <w:vertAlign w:val="baseline"/>
        </w:rPr>
        <w:t xml:space="preserve"> </w:t>
      </w:r>
      <w:r>
        <w:rPr>
          <w:w w:val="105"/>
          <w:vertAlign w:val="baseline"/>
        </w:rPr>
        <w:t>by</w:t>
      </w:r>
    </w:p>
    <w:p>
      <w:pPr>
        <w:pStyle w:val="6"/>
        <w:rPr>
          <w:sz w:val="20"/>
        </w:rPr>
      </w:pPr>
    </w:p>
    <w:p>
      <w:pPr>
        <w:pStyle w:val="6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2278380</wp:posOffset>
            </wp:positionH>
            <wp:positionV relativeFrom="paragraph">
              <wp:posOffset>104140</wp:posOffset>
            </wp:positionV>
            <wp:extent cx="2863850" cy="77470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022" cy="774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3"/>
        </w:rPr>
      </w:pPr>
    </w:p>
    <w:p>
      <w:pPr>
        <w:pStyle w:val="6"/>
        <w:spacing w:before="1" w:line="326" w:lineRule="auto"/>
        <w:ind w:left="526"/>
      </w:pPr>
      <w:r>
        <w:pict>
          <v:shape id="_x0000_s1052" o:spid="_x0000_s1052" style="position:absolute;left:0pt;margin-left:79.75pt;margin-top:5.2pt;height:3.55pt;width:3.55pt;mso-position-horizontal-relative:page;z-index:251666432;mso-width-relative:page;mso-height-relative:page;" fillcolor="#000000" filled="t" stroked="f" coordorigin="1595,105" coordsize="71,71" path="m1636,176l1626,176,1622,175,1595,145,1595,136,1626,105,1636,105,1666,140,1666,145,1636,176xe">
            <v:path arrowok="t"/>
            <v:fill on="t" focussize="0,0"/>
            <v:stroke on="f"/>
            <v:imagedata o:title=""/>
            <o:lock v:ext="edit"/>
          </v:shape>
        </w:pict>
      </w:r>
      <w:r>
        <w:t>We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train</w:t>
      </w:r>
      <w:r>
        <w:rPr>
          <w:spacing w:val="16"/>
        </w:rPr>
        <w:t xml:space="preserve"> </w:t>
      </w:r>
      <w:r>
        <w:t>whatever</w:t>
      </w:r>
      <w:r>
        <w:rPr>
          <w:spacing w:val="16"/>
        </w:rPr>
        <w:t xml:space="preserve"> </w:t>
      </w:r>
      <w:r>
        <w:t>LTR</w:t>
      </w:r>
      <w:r>
        <w:rPr>
          <w:spacing w:val="16"/>
        </w:rPr>
        <w:t xml:space="preserve"> </w:t>
      </w:r>
      <w:r>
        <w:t>algorithm</w:t>
      </w:r>
      <w:r>
        <w:rPr>
          <w:spacing w:val="16"/>
        </w:rPr>
        <w:t xml:space="preserve"> </w:t>
      </w:r>
      <w:r>
        <w:t>(the</w:t>
      </w:r>
      <w:r>
        <w:rPr>
          <w:spacing w:val="16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preprocessing</w:t>
      </w:r>
      <w:r>
        <w:rPr>
          <w:spacing w:val="16"/>
        </w:rPr>
        <w:t xml:space="preserve"> </w:t>
      </w:r>
      <w:r>
        <w:t>)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dataset</w:t>
      </w:r>
      <w:r>
        <w:rPr>
          <w:spacing w:val="-56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get the overal accuracy for that epoch.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2"/>
        <w:spacing w:before="189"/>
      </w:pPr>
      <w:r>
        <w:rPr>
          <w:spacing w:val="-2"/>
        </w:rPr>
        <w:t>Challenges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Code</w:t>
      </w:r>
      <w:r>
        <w:rPr>
          <w:spacing w:val="-18"/>
        </w:rPr>
        <w:t xml:space="preserve"> </w:t>
      </w:r>
      <w:r>
        <w:rPr>
          <w:spacing w:val="-1"/>
        </w:rPr>
        <w:t>Availability:</w:t>
      </w:r>
    </w:p>
    <w:p>
      <w:pPr>
        <w:pStyle w:val="6"/>
        <w:spacing w:before="162" w:line="326" w:lineRule="auto"/>
        <w:ind w:left="119" w:right="134"/>
      </w:pP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7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implementation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CUDA</w:t>
      </w:r>
      <w:r>
        <w:rPr>
          <w:spacing w:val="1"/>
        </w:rPr>
        <w:t xml:space="preserve"> </w:t>
      </w:r>
      <w:r>
        <w:t>along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SOTA</w:t>
      </w:r>
      <w:r>
        <w:rPr>
          <w:spacing w:val="1"/>
        </w:rPr>
        <w:t xml:space="preserve"> </w:t>
      </w:r>
      <w:r>
        <w:t>LTR</w:t>
      </w:r>
      <w:r>
        <w:rPr>
          <w:spacing w:val="18"/>
        </w:rPr>
        <w:t xml:space="preserve"> </w:t>
      </w:r>
      <w:r>
        <w:t>algorithms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2022</w:t>
      </w:r>
      <w:r>
        <w:rPr>
          <w:spacing w:val="-5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Imagenet</w:t>
      </w:r>
      <w:r>
        <w:rPr>
          <w:spacing w:val="13"/>
        </w:rPr>
        <w:t xml:space="preserve"> </w:t>
      </w:r>
      <w:r>
        <w:t>LT</w:t>
      </w:r>
      <w:r>
        <w:rPr>
          <w:spacing w:val="8"/>
        </w:rPr>
        <w:t xml:space="preserve"> </w:t>
      </w:r>
      <w:r>
        <w:t>,</w:t>
      </w:r>
      <w:r>
        <w:rPr>
          <w:spacing w:val="13"/>
        </w:rPr>
        <w:t xml:space="preserve"> </w:t>
      </w:r>
      <w:r>
        <w:t>Cifar</w:t>
      </w:r>
      <w:r>
        <w:rPr>
          <w:spacing w:val="13"/>
        </w:rPr>
        <w:t xml:space="preserve"> </w:t>
      </w:r>
      <w:r>
        <w:t>-100</w:t>
      </w:r>
      <w:r>
        <w:rPr>
          <w:spacing w:val="13"/>
        </w:rPr>
        <w:t xml:space="preserve"> </w:t>
      </w:r>
      <w:r>
        <w:t>LT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inaturalist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provided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github.However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author</w:t>
      </w:r>
      <w:r>
        <w:rPr>
          <w:spacing w:val="-1"/>
          <w:w w:val="105"/>
        </w:rPr>
        <w:t xml:space="preserve"> </w:t>
      </w:r>
      <w:r>
        <w:rPr>
          <w:w w:val="105"/>
        </w:rPr>
        <w:t>has not</w:t>
      </w:r>
      <w:r>
        <w:rPr>
          <w:spacing w:val="-1"/>
          <w:w w:val="105"/>
        </w:rPr>
        <w:t xml:space="preserve"> </w:t>
      </w:r>
      <w:r>
        <w:rPr>
          <w:w w:val="105"/>
        </w:rPr>
        <w:t>stated the dependencies</w:t>
      </w:r>
      <w:r>
        <w:rPr>
          <w:spacing w:val="-1"/>
          <w:w w:val="105"/>
        </w:rPr>
        <w:t xml:space="preserve"> </w:t>
      </w:r>
      <w:r>
        <w:rPr>
          <w:w w:val="105"/>
        </w:rPr>
        <w:t>anywhere.</w:t>
      </w:r>
    </w:p>
    <w:p>
      <w:pPr>
        <w:spacing w:after="0" w:line="326" w:lineRule="auto"/>
        <w:sectPr>
          <w:type w:val="continuous"/>
          <w:pgSz w:w="11920" w:h="16860"/>
          <w:pgMar w:top="1360" w:right="1320" w:bottom="700" w:left="1320" w:header="720" w:footer="720" w:gutter="0"/>
          <w:cols w:space="720" w:num="1"/>
        </w:sectPr>
      </w:pPr>
    </w:p>
    <w:p>
      <w:pPr>
        <w:pStyle w:val="6"/>
        <w:spacing w:before="80" w:line="326" w:lineRule="auto"/>
        <w:ind w:left="119" w:right="1361"/>
      </w:pP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dependencies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been</w:t>
      </w:r>
      <w:r>
        <w:rPr>
          <w:spacing w:val="-14"/>
          <w:w w:val="105"/>
        </w:rPr>
        <w:t xml:space="preserve"> </w:t>
      </w:r>
      <w:r>
        <w:rPr>
          <w:w w:val="105"/>
        </w:rPr>
        <w:t>assumed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depndencies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LTR</w:t>
      </w:r>
      <w:r>
        <w:rPr>
          <w:spacing w:val="-59"/>
          <w:w w:val="105"/>
        </w:rPr>
        <w:t xml:space="preserve"> </w:t>
      </w:r>
      <w:r>
        <w:rPr>
          <w:w w:val="105"/>
        </w:rPr>
        <w:t>algorithms,some</w:t>
      </w:r>
      <w:r>
        <w:rPr>
          <w:spacing w:val="-9"/>
          <w:w w:val="105"/>
        </w:rPr>
        <w:t xml:space="preserve"> </w:t>
      </w:r>
      <w:r>
        <w:rPr>
          <w:w w:val="105"/>
        </w:rPr>
        <w:t>minor</w:t>
      </w:r>
      <w:r>
        <w:rPr>
          <w:spacing w:val="-9"/>
          <w:w w:val="105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done</w:t>
      </w:r>
      <w:r>
        <w:rPr>
          <w:spacing w:val="-8"/>
          <w:w w:val="105"/>
        </w:rPr>
        <w:t xml:space="preserve"> </w:t>
      </w:r>
      <w:r>
        <w:rPr>
          <w:w w:val="105"/>
        </w:rPr>
        <w:t>(like</w:t>
      </w:r>
      <w:r>
        <w:rPr>
          <w:spacing w:val="-9"/>
          <w:w w:val="105"/>
        </w:rPr>
        <w:t xml:space="preserve"> </w:t>
      </w:r>
      <w:r>
        <w:fldChar w:fldCharType="begin"/>
      </w:r>
      <w:r>
        <w:instrText xml:space="preserve"> HYPERLINK "http://np.int/" \h </w:instrText>
      </w:r>
      <w:r>
        <w:fldChar w:fldCharType="separate"/>
      </w:r>
      <w:r>
        <w:rPr>
          <w:w w:val="105"/>
          <w:u w:val="single"/>
        </w:rPr>
        <w:t>n</w:t>
      </w:r>
      <w:r>
        <w:rPr>
          <w:w w:val="105"/>
        </w:rPr>
        <w:t>p</w:t>
      </w:r>
      <w:r>
        <w:rPr>
          <w:w w:val="105"/>
          <w:u w:val="single"/>
        </w:rPr>
        <w:t>.int</w:t>
      </w:r>
      <w:r>
        <w:rPr>
          <w:spacing w:val="-9"/>
          <w:w w:val="105"/>
        </w:rPr>
        <w:t xml:space="preserve"> </w:t>
      </w:r>
      <w:r>
        <w:rPr>
          <w:spacing w:val="-9"/>
          <w:w w:val="105"/>
        </w:rPr>
        <w:fldChar w:fldCharType="end"/>
      </w:r>
      <w:r>
        <w:rPr>
          <w:w w:val="105"/>
        </w:rPr>
        <w:t>→</w:t>
      </w:r>
      <w:r>
        <w:rPr>
          <w:spacing w:val="-9"/>
          <w:w w:val="105"/>
        </w:rPr>
        <w:t xml:space="preserve"> </w:t>
      </w:r>
      <w:r>
        <w:rPr>
          <w:w w:val="105"/>
        </w:rPr>
        <w:t>int).</w:t>
      </w:r>
    </w:p>
    <w:p>
      <w:pPr>
        <w:spacing w:before="114" w:line="324" w:lineRule="auto"/>
        <w:ind w:left="119" w:right="155" w:firstLine="0"/>
        <w:jc w:val="left"/>
        <w:rPr>
          <w:rFonts w:ascii="Arial"/>
          <w:b/>
          <w:sz w:val="22"/>
        </w:rPr>
      </w:pPr>
      <w:r>
        <w:rPr>
          <w:sz w:val="22"/>
        </w:rPr>
        <w:t>Dataset</w:t>
      </w:r>
      <w:r>
        <w:rPr>
          <w:spacing w:val="16"/>
          <w:sz w:val="22"/>
        </w:rPr>
        <w:t xml:space="preserve"> </w:t>
      </w:r>
      <w:r>
        <w:rPr>
          <w:sz w:val="22"/>
        </w:rPr>
        <w:t>Cifar-100</w:t>
      </w:r>
      <w:r>
        <w:rPr>
          <w:spacing w:val="17"/>
          <w:sz w:val="22"/>
        </w:rPr>
        <w:t xml:space="preserve"> </w:t>
      </w:r>
      <w:r>
        <w:rPr>
          <w:sz w:val="22"/>
        </w:rPr>
        <w:t>LT</w:t>
      </w:r>
      <w:r>
        <w:rPr>
          <w:spacing w:val="12"/>
          <w:sz w:val="22"/>
        </w:rPr>
        <w:t xml:space="preserve"> </w:t>
      </w:r>
      <w:r>
        <w:rPr>
          <w:sz w:val="22"/>
        </w:rPr>
        <w:t>contains</w:t>
      </w:r>
      <w:r>
        <w:rPr>
          <w:spacing w:val="16"/>
          <w:sz w:val="22"/>
        </w:rPr>
        <w:t xml:space="preserve"> </w:t>
      </w:r>
      <w:r>
        <w:rPr>
          <w:sz w:val="22"/>
        </w:rPr>
        <w:t>only</w:t>
      </w:r>
      <w:r>
        <w:rPr>
          <w:spacing w:val="17"/>
          <w:sz w:val="22"/>
        </w:rPr>
        <w:t xml:space="preserve"> </w:t>
      </w:r>
      <w:r>
        <w:rPr>
          <w:sz w:val="22"/>
        </w:rPr>
        <w:t>60000</w:t>
      </w:r>
      <w:r>
        <w:rPr>
          <w:spacing w:val="16"/>
          <w:sz w:val="22"/>
        </w:rPr>
        <w:t xml:space="preserve"> </w:t>
      </w:r>
      <w:r>
        <w:rPr>
          <w:sz w:val="22"/>
        </w:rPr>
        <w:t>images</w:t>
      </w:r>
      <w:r>
        <w:rPr>
          <w:spacing w:val="17"/>
          <w:sz w:val="22"/>
        </w:rPr>
        <w:t xml:space="preserve"> </w:t>
      </w:r>
      <w:r>
        <w:rPr>
          <w:sz w:val="22"/>
        </w:rPr>
        <w:t>but</w:t>
      </w:r>
      <w:r>
        <w:rPr>
          <w:spacing w:val="17"/>
          <w:sz w:val="22"/>
        </w:rPr>
        <w:t xml:space="preserve"> </w:t>
      </w:r>
      <w:r>
        <w:rPr>
          <w:sz w:val="22"/>
        </w:rPr>
        <w:t>Imagenet</w:t>
      </w:r>
      <w:r>
        <w:rPr>
          <w:spacing w:val="16"/>
          <w:sz w:val="22"/>
        </w:rPr>
        <w:t xml:space="preserve"> </w:t>
      </w:r>
      <w:r>
        <w:rPr>
          <w:sz w:val="22"/>
        </w:rPr>
        <w:t>LT</w:t>
      </w:r>
      <w:r>
        <w:rPr>
          <w:spacing w:val="12"/>
          <w:sz w:val="22"/>
        </w:rPr>
        <w:t xml:space="preserve"> </w:t>
      </w:r>
      <w:r>
        <w:rPr>
          <w:sz w:val="22"/>
        </w:rPr>
        <w:t>and</w:t>
      </w:r>
      <w:r>
        <w:rPr>
          <w:spacing w:val="17"/>
          <w:sz w:val="22"/>
        </w:rPr>
        <w:t xml:space="preserve"> </w:t>
      </w:r>
      <w:r>
        <w:rPr>
          <w:sz w:val="22"/>
        </w:rPr>
        <w:t>i</w:t>
      </w:r>
      <w:r>
        <w:rPr>
          <w:spacing w:val="16"/>
          <w:sz w:val="22"/>
        </w:rPr>
        <w:t xml:space="preserve"> </w:t>
      </w:r>
      <w:r>
        <w:rPr>
          <w:sz w:val="22"/>
        </w:rPr>
        <w:t>naturalist</w:t>
      </w:r>
      <w:r>
        <w:rPr>
          <w:spacing w:val="17"/>
          <w:sz w:val="22"/>
        </w:rPr>
        <w:t xml:space="preserve"> </w:t>
      </w:r>
      <w:r>
        <w:rPr>
          <w:sz w:val="22"/>
        </w:rPr>
        <w:t>consist</w:t>
      </w:r>
      <w:r>
        <w:rPr>
          <w:spacing w:val="-56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115.8K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and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675,170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images</w:t>
      </w:r>
      <w:r>
        <w:rPr>
          <w:rFonts w:ascii="Arial"/>
          <w:b/>
          <w:spacing w:val="-5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hence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may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take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more</w:t>
      </w:r>
      <w:r>
        <w:rPr>
          <w:rFonts w:ascii="Arial"/>
          <w:b/>
          <w:spacing w:val="-5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time.</w:t>
      </w:r>
    </w:p>
    <w:p>
      <w:pPr>
        <w:pStyle w:val="6"/>
        <w:spacing w:before="10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pgSz w:w="11920" w:h="16860"/>
          <w:pgMar w:top="1380" w:right="1320" w:bottom="700" w:left="1320" w:header="0" w:footer="518" w:gutter="0"/>
          <w:cols w:space="720" w:num="1"/>
        </w:sect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2"/>
        <w:rPr>
          <w:rFonts w:ascii="Arial"/>
          <w:b/>
          <w:sz w:val="16"/>
        </w:rPr>
      </w:pPr>
    </w:p>
    <w:p>
      <w:pPr>
        <w:pStyle w:val="6"/>
        <w:ind w:left="140" w:right="-1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623820" cy="2052955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450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/>
          <w:b/>
          <w:sz w:val="32"/>
        </w:rPr>
      </w:pPr>
    </w:p>
    <w:p>
      <w:pPr>
        <w:pStyle w:val="6"/>
        <w:spacing w:before="3"/>
        <w:rPr>
          <w:rFonts w:ascii="Arial"/>
          <w:b/>
          <w:sz w:val="35"/>
        </w:rPr>
      </w:pPr>
    </w:p>
    <w:p>
      <w:pPr>
        <w:pStyle w:val="2"/>
      </w:pPr>
      <w:r>
        <w:t>Experiment</w:t>
      </w:r>
      <w:r>
        <w:rPr>
          <w:spacing w:val="-11"/>
        </w:rPr>
        <w:t xml:space="preserve"> </w:t>
      </w:r>
      <w:r>
        <w:t>1:</w:t>
      </w:r>
    </w:p>
    <w:p>
      <w:pPr>
        <w:pStyle w:val="3"/>
        <w:spacing w:before="158"/>
      </w:pPr>
      <w:r>
        <w:rPr>
          <w:w w:val="105"/>
        </w:rPr>
        <w:t>Cifar</w:t>
      </w:r>
      <w:r>
        <w:rPr>
          <w:spacing w:val="-16"/>
          <w:w w:val="105"/>
        </w:rPr>
        <w:t xml:space="preserve"> </w:t>
      </w:r>
      <w:r>
        <w:rPr>
          <w:w w:val="105"/>
        </w:rPr>
        <w:t>100</w:t>
      </w:r>
      <w:r>
        <w:rPr>
          <w:spacing w:val="-15"/>
          <w:w w:val="105"/>
        </w:rPr>
        <w:t xml:space="preserve"> </w:t>
      </w:r>
      <w:r>
        <w:rPr>
          <w:w w:val="105"/>
        </w:rPr>
        <w:t>LT</w:t>
      </w:r>
    </w:p>
    <w:p>
      <w:pPr>
        <w:pStyle w:val="6"/>
        <w:spacing w:before="102" w:line="326" w:lineRule="auto"/>
        <w:ind w:left="119" w:right="155"/>
      </w:pPr>
      <w:r>
        <w:br w:type="column"/>
      </w:r>
      <w:r>
        <w:rPr>
          <w:w w:val="105"/>
        </w:rPr>
        <w:t>The training time of various LTR</w:t>
      </w:r>
      <w:r>
        <w:rPr>
          <w:spacing w:val="1"/>
          <w:w w:val="105"/>
        </w:rPr>
        <w:t xml:space="preserve"> </w:t>
      </w:r>
      <w:r>
        <w:t>Algorithms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CUDA</w:t>
      </w:r>
      <w:r>
        <w:rPr>
          <w:spacing w:val="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constraint..</w:t>
      </w:r>
    </w:p>
    <w:p>
      <w:pPr>
        <w:pStyle w:val="6"/>
        <w:spacing w:before="114" w:line="326" w:lineRule="auto"/>
        <w:ind w:left="119" w:right="155"/>
      </w:pPr>
      <w:r>
        <w:t>There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provided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ablation</w:t>
      </w:r>
      <w:r>
        <w:rPr>
          <w:spacing w:val="1"/>
        </w:rPr>
        <w:t xml:space="preserve"> </w:t>
      </w:r>
      <w:r>
        <w:t>study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guess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mostly</w:t>
      </w:r>
      <w:r>
        <w:rPr>
          <w:spacing w:val="13"/>
        </w:rPr>
        <w:t xml:space="preserve"> </w:t>
      </w:r>
      <w:r>
        <w:t>doable..</w:t>
      </w:r>
    </w:p>
    <w:p>
      <w:pPr>
        <w:pStyle w:val="6"/>
        <w:spacing w:before="114" w:line="326" w:lineRule="auto"/>
        <w:ind w:left="119" w:right="155"/>
      </w:pPr>
      <w:r>
        <w:rPr>
          <w:lang w:val="en-US"/>
        </w:rPr>
        <w:t>Different</w:t>
      </w:r>
      <w:r>
        <w:rPr>
          <w:spacing w:val="14"/>
        </w:rPr>
        <w:t xml:space="preserve"> </w:t>
      </w:r>
      <w:r>
        <w:t>LTR</w:t>
      </w:r>
      <w:r>
        <w:rPr>
          <w:spacing w:val="15"/>
        </w:rPr>
        <w:t xml:space="preserve"> </w:t>
      </w:r>
      <w:r>
        <w:t>algorithms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paired</w:t>
      </w:r>
      <w:r>
        <w:rPr>
          <w:spacing w:val="15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rPr>
          <w:w w:val="105"/>
        </w:rPr>
        <w:t>CUDA their requirements and</w:t>
      </w:r>
      <w:r>
        <w:rPr>
          <w:spacing w:val="1"/>
          <w:w w:val="105"/>
        </w:rPr>
        <w:t xml:space="preserve"> </w:t>
      </w:r>
      <w:r>
        <w:rPr>
          <w:w w:val="105"/>
        </w:rPr>
        <w:t>depende</w:t>
      </w:r>
      <w:r>
        <w:rPr>
          <w:rFonts w:hint="default"/>
          <w:w w:val="105"/>
          <w:lang w:val="en-US"/>
        </w:rPr>
        <w:t>n</w:t>
      </w:r>
      <w:r>
        <w:rPr>
          <w:w w:val="105"/>
        </w:rPr>
        <w:t>cies</w:t>
      </w:r>
      <w:r>
        <w:rPr>
          <w:spacing w:val="-7"/>
          <w:w w:val="105"/>
        </w:rPr>
        <w:t xml:space="preserve"> </w:t>
      </w:r>
      <w:r>
        <w:rPr>
          <w:w w:val="105"/>
        </w:rPr>
        <w:t>must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f</w:t>
      </w:r>
      <w:bookmarkStart w:id="0" w:name="_GoBack"/>
      <w:bookmarkEnd w:id="0"/>
      <w:r>
        <w:rPr>
          <w:w w:val="105"/>
        </w:rPr>
        <w:t>ollowed.</w:t>
      </w:r>
    </w:p>
    <w:p>
      <w:pPr>
        <w:spacing w:after="0" w:line="326" w:lineRule="auto"/>
        <w:sectPr>
          <w:type w:val="continuous"/>
          <w:pgSz w:w="11920" w:h="16860"/>
          <w:pgMar w:top="1360" w:right="1320" w:bottom="700" w:left="1320" w:header="720" w:footer="720" w:gutter="0"/>
          <w:cols w:equalWidth="0" w:num="2">
            <w:col w:w="4300" w:space="449"/>
            <w:col w:w="4531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8"/>
        </w:rPr>
      </w:pPr>
    </w:p>
    <w:p>
      <w:pPr>
        <w:pStyle w:val="6"/>
        <w:ind w:left="138"/>
        <w:rPr>
          <w:sz w:val="20"/>
        </w:rPr>
      </w:pPr>
      <w:r>
        <w:rPr>
          <w:sz w:val="20"/>
        </w:rPr>
        <w:drawing>
          <wp:inline distT="0" distB="0" distL="0" distR="0">
            <wp:extent cx="5671820" cy="2887345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164" cy="28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4"/>
        </w:rPr>
      </w:pPr>
    </w:p>
    <w:p>
      <w:pPr>
        <w:pStyle w:val="2"/>
        <w:spacing w:before="94"/>
      </w:pPr>
      <w:r>
        <w:t>Experiment</w:t>
      </w:r>
      <w:r>
        <w:rPr>
          <w:spacing w:val="-11"/>
        </w:rPr>
        <w:t xml:space="preserve"> </w:t>
      </w:r>
      <w:r>
        <w:t>2:</w:t>
      </w:r>
    </w:p>
    <w:p>
      <w:pPr>
        <w:pStyle w:val="6"/>
        <w:spacing w:before="162"/>
        <w:ind w:left="119"/>
      </w:pPr>
      <w:r>
        <w:t>i</w:t>
      </w:r>
      <w:r>
        <w:rPr>
          <w:spacing w:val="12"/>
        </w:rPr>
        <w:t xml:space="preserve"> </w:t>
      </w:r>
      <w:r>
        <w:t>naturalist</w:t>
      </w:r>
      <w:r>
        <w:rPr>
          <w:spacing w:val="13"/>
        </w:rPr>
        <w:t xml:space="preserve"> </w:t>
      </w:r>
      <w:r>
        <w:t>2018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Image</w:t>
      </w:r>
      <w:r>
        <w:rPr>
          <w:spacing w:val="13"/>
        </w:rPr>
        <w:t xml:space="preserve"> </w:t>
      </w:r>
      <w:r>
        <w:t>Net</w:t>
      </w:r>
      <w:r>
        <w:rPr>
          <w:spacing w:val="13"/>
        </w:rPr>
        <w:t xml:space="preserve"> </w:t>
      </w:r>
      <w:r>
        <w:t>LT</w:t>
      </w:r>
    </w:p>
    <w:p>
      <w:pPr>
        <w:spacing w:after="0"/>
        <w:sectPr>
          <w:type w:val="continuous"/>
          <w:pgSz w:w="11920" w:h="16860"/>
          <w:pgMar w:top="1360" w:right="1320" w:bottom="700" w:left="1320" w:header="720" w:footer="720" w:gutter="0"/>
          <w:cols w:space="720" w:num="1"/>
        </w:sectPr>
      </w:pPr>
    </w:p>
    <w:p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12460" cy="211582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21" cy="21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9"/>
        </w:rPr>
      </w:pPr>
    </w:p>
    <w:p>
      <w:pPr>
        <w:pStyle w:val="2"/>
        <w:spacing w:before="93"/>
      </w:pPr>
      <w:r>
        <w:t>Ablation</w:t>
      </w:r>
      <w:r>
        <w:rPr>
          <w:spacing w:val="-13"/>
        </w:rPr>
        <w:t xml:space="preserve"> </w:t>
      </w:r>
      <w:r>
        <w:t>Study:</w:t>
      </w:r>
    </w:p>
    <w:p>
      <w:pPr>
        <w:pStyle w:val="9"/>
        <w:numPr>
          <w:ilvl w:val="0"/>
          <w:numId w:val="3"/>
        </w:numPr>
        <w:tabs>
          <w:tab w:val="left" w:pos="447"/>
        </w:tabs>
        <w:spacing w:before="159" w:after="0" w:line="326" w:lineRule="auto"/>
        <w:ind w:left="119" w:right="658" w:firstLine="0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std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weight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L1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norm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between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each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varies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when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use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Cuda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against</w:t>
      </w:r>
      <w:r>
        <w:rPr>
          <w:spacing w:val="-58"/>
          <w:w w:val="105"/>
          <w:sz w:val="22"/>
        </w:rPr>
        <w:t xml:space="preserve"> </w:t>
      </w:r>
      <w:r>
        <w:rPr>
          <w:w w:val="105"/>
          <w:sz w:val="22"/>
        </w:rPr>
        <w:t>standard augmentation practices.</w:t>
      </w:r>
    </w:p>
    <w:p>
      <w:pPr>
        <w:pStyle w:val="6"/>
        <w:spacing w:before="112" w:line="326" w:lineRule="auto"/>
        <w:ind w:left="119" w:right="353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classifier</w:t>
      </w:r>
      <w:r>
        <w:rPr>
          <w:spacing w:val="-14"/>
          <w:w w:val="105"/>
        </w:rPr>
        <w:t xml:space="preserve"> </w:t>
      </w:r>
      <w:r>
        <w:rPr>
          <w:w w:val="105"/>
        </w:rPr>
        <w:t>weight</w:t>
      </w:r>
      <w:r>
        <w:rPr>
          <w:spacing w:val="-13"/>
          <w:w w:val="105"/>
        </w:rPr>
        <w:t xml:space="preserve"> </w:t>
      </w:r>
      <w:r>
        <w:rPr>
          <w:w w:val="105"/>
        </w:rPr>
        <w:t>norm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usually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measure</w:t>
      </w:r>
      <w:r>
        <w:rPr>
          <w:spacing w:val="-14"/>
          <w:w w:val="105"/>
        </w:rPr>
        <w:t xml:space="preserve"> </w:t>
      </w:r>
      <w:r>
        <w:rPr>
          <w:w w:val="105"/>
        </w:rPr>
        <w:t>how</w:t>
      </w:r>
      <w:r>
        <w:rPr>
          <w:spacing w:val="-13"/>
          <w:w w:val="105"/>
        </w:rPr>
        <w:t xml:space="preserve"> </w:t>
      </w:r>
      <w:r>
        <w:rPr>
          <w:w w:val="105"/>
        </w:rPr>
        <w:t>balanced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w w:val="105"/>
        </w:rPr>
        <w:t>consider</w:t>
      </w:r>
      <w:r>
        <w:rPr>
          <w:spacing w:val="-58"/>
          <w:w w:val="105"/>
        </w:rPr>
        <w:t xml:space="preserve"> </w:t>
      </w:r>
      <w:r>
        <w:rPr>
          <w:w w:val="105"/>
        </w:rPr>
        <w:t>the</w:t>
      </w:r>
    </w:p>
    <w:p>
      <w:pPr>
        <w:pStyle w:val="6"/>
        <w:spacing w:before="1" w:line="326" w:lineRule="auto"/>
        <w:ind w:left="119" w:right="199"/>
      </w:pPr>
      <w:r>
        <w:t>input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class-wise</w:t>
      </w:r>
      <w:r>
        <w:rPr>
          <w:spacing w:val="20"/>
        </w:rPr>
        <w:t xml:space="preserve"> </w:t>
      </w:r>
      <w:r>
        <w:t>perspective</w:t>
      </w:r>
      <w:r>
        <w:rPr>
          <w:spacing w:val="20"/>
        </w:rPr>
        <w:t xml:space="preserve"> </w:t>
      </w:r>
      <w:r>
        <w:t>(Kang</w:t>
      </w:r>
      <w:r>
        <w:rPr>
          <w:spacing w:val="20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al.,</w:t>
      </w:r>
      <w:r>
        <w:rPr>
          <w:spacing w:val="20"/>
        </w:rPr>
        <w:t xml:space="preserve"> </w:t>
      </w:r>
      <w:r>
        <w:t>2020;</w:t>
      </w:r>
      <w:r>
        <w:rPr>
          <w:spacing w:val="4"/>
        </w:rPr>
        <w:t xml:space="preserve"> </w:t>
      </w:r>
      <w:r>
        <w:t>Alshammari</w:t>
      </w:r>
      <w:r>
        <w:rPr>
          <w:spacing w:val="20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al.,</w:t>
      </w:r>
      <w:r>
        <w:rPr>
          <w:spacing w:val="20"/>
        </w:rPr>
        <w:t xml:space="preserve"> </w:t>
      </w:r>
      <w:r>
        <w:t>2022).Basically</w:t>
      </w:r>
      <w:r>
        <w:rPr>
          <w:spacing w:val="-55"/>
        </w:rPr>
        <w:t xml:space="preserve"> </w:t>
      </w:r>
      <w:r>
        <w:rPr>
          <w:w w:val="105"/>
        </w:rPr>
        <w:t>if variance in L1 weight norm between each class deceases we have a more baleced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</w:p>
    <w:p>
      <w:pPr>
        <w:pStyle w:val="6"/>
        <w:rPr>
          <w:sz w:val="24"/>
        </w:rPr>
      </w:pPr>
    </w:p>
    <w:p>
      <w:pPr>
        <w:pStyle w:val="6"/>
        <w:spacing w:before="9"/>
        <w:rPr>
          <w:sz w:val="25"/>
        </w:rPr>
      </w:pPr>
    </w:p>
    <w:p>
      <w:pPr>
        <w:pStyle w:val="9"/>
        <w:numPr>
          <w:ilvl w:val="0"/>
          <w:numId w:val="3"/>
        </w:numPr>
        <w:tabs>
          <w:tab w:val="left" w:pos="447"/>
        </w:tabs>
        <w:spacing w:before="0" w:after="0" w:line="240" w:lineRule="auto"/>
        <w:ind w:left="446" w:right="0" w:hanging="328"/>
        <w:jc w:val="left"/>
        <w:rPr>
          <w:sz w:val="22"/>
        </w:rPr>
      </w:pPr>
      <w:r>
        <w:rPr>
          <w:sz w:val="22"/>
        </w:rPr>
        <w:t>How</w:t>
      </w:r>
      <w:r>
        <w:rPr>
          <w:spacing w:val="18"/>
          <w:sz w:val="22"/>
        </w:rPr>
        <w:t xml:space="preserve"> </w:t>
      </w:r>
      <w:r>
        <w:rPr>
          <w:sz w:val="22"/>
        </w:rPr>
        <w:t>LOL</w:t>
      </w:r>
      <w:r>
        <w:rPr>
          <w:spacing w:val="8"/>
          <w:sz w:val="22"/>
        </w:rPr>
        <w:t xml:space="preserve"> </w:t>
      </w:r>
      <w:r>
        <w:rPr>
          <w:sz w:val="22"/>
        </w:rPr>
        <w:t>scores</w:t>
      </w:r>
      <w:r>
        <w:rPr>
          <w:spacing w:val="18"/>
          <w:sz w:val="22"/>
        </w:rPr>
        <w:t xml:space="preserve"> </w:t>
      </w:r>
      <w:r>
        <w:rPr>
          <w:sz w:val="22"/>
        </w:rPr>
        <w:t>look</w:t>
      </w:r>
      <w:r>
        <w:rPr>
          <w:spacing w:val="18"/>
          <w:sz w:val="22"/>
        </w:rPr>
        <w:t xml:space="preserve"> </w:t>
      </w:r>
      <w:r>
        <w:rPr>
          <w:sz w:val="22"/>
        </w:rPr>
        <w:t>after</w:t>
      </w:r>
      <w:r>
        <w:rPr>
          <w:spacing w:val="18"/>
          <w:sz w:val="22"/>
        </w:rPr>
        <w:t xml:space="preserve"> </w:t>
      </w:r>
      <w:r>
        <w:rPr>
          <w:sz w:val="22"/>
        </w:rPr>
        <w:t>training?</w:t>
      </w:r>
    </w:p>
    <w:p>
      <w:pPr>
        <w:pStyle w:val="6"/>
        <w:spacing w:before="203"/>
        <w:ind w:left="119"/>
      </w:pPr>
      <w:r>
        <w:rPr>
          <w:w w:val="105"/>
        </w:rPr>
        <w:t>Does</w:t>
      </w:r>
      <w:r>
        <w:rPr>
          <w:spacing w:val="-13"/>
          <w:w w:val="105"/>
        </w:rPr>
        <w:t xml:space="preserve"> </w:t>
      </w:r>
      <w:r>
        <w:rPr>
          <w:w w:val="105"/>
        </w:rPr>
        <w:t>our</w:t>
      </w:r>
      <w:r>
        <w:rPr>
          <w:spacing w:val="-13"/>
          <w:w w:val="105"/>
        </w:rPr>
        <w:t xml:space="preserve"> </w:t>
      </w:r>
      <w:r>
        <w:rPr>
          <w:w w:val="105"/>
        </w:rPr>
        <w:t>inference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how</w:t>
      </w:r>
      <w:r>
        <w:rPr>
          <w:spacing w:val="-13"/>
          <w:w w:val="105"/>
        </w:rPr>
        <w:t xml:space="preserve"> </w:t>
      </w:r>
      <w:r>
        <w:rPr>
          <w:w w:val="105"/>
        </w:rPr>
        <w:t>accuracy</w:t>
      </w:r>
      <w:r>
        <w:rPr>
          <w:spacing w:val="-13"/>
          <w:w w:val="105"/>
        </w:rPr>
        <w:t xml:space="preserve"> </w:t>
      </w:r>
      <w:r>
        <w:rPr>
          <w:w w:val="105"/>
        </w:rPr>
        <w:t>varies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augmentation</w:t>
      </w:r>
      <w:r>
        <w:rPr>
          <w:spacing w:val="-13"/>
          <w:w w:val="105"/>
        </w:rPr>
        <w:t xml:space="preserve"> </w:t>
      </w:r>
      <w:r>
        <w:rPr>
          <w:w w:val="105"/>
        </w:rPr>
        <w:t>strength</w:t>
      </w:r>
      <w:r>
        <w:rPr>
          <w:spacing w:val="-13"/>
          <w:w w:val="105"/>
        </w:rPr>
        <w:t xml:space="preserve"> </w:t>
      </w:r>
      <w:r>
        <w:rPr>
          <w:w w:val="105"/>
        </w:rPr>
        <w:t>still</w:t>
      </w:r>
      <w:r>
        <w:rPr>
          <w:spacing w:val="-13"/>
          <w:w w:val="105"/>
        </w:rPr>
        <w:t xml:space="preserve"> </w:t>
      </w:r>
      <w:r>
        <w:rPr>
          <w:w w:val="105"/>
        </w:rPr>
        <w:t>hold.</w:t>
      </w:r>
    </w:p>
    <w:p>
      <w:pPr>
        <w:pStyle w:val="6"/>
        <w:rPr>
          <w:sz w:val="24"/>
        </w:rPr>
      </w:pPr>
    </w:p>
    <w:p>
      <w:pPr>
        <w:pStyle w:val="6"/>
        <w:spacing w:before="7"/>
        <w:rPr>
          <w:sz w:val="33"/>
        </w:rPr>
      </w:pPr>
    </w:p>
    <w:p>
      <w:pPr>
        <w:pStyle w:val="9"/>
        <w:numPr>
          <w:ilvl w:val="0"/>
          <w:numId w:val="3"/>
        </w:numPr>
        <w:tabs>
          <w:tab w:val="left" w:pos="447"/>
        </w:tabs>
        <w:spacing w:before="0" w:after="0" w:line="240" w:lineRule="auto"/>
        <w:ind w:left="446" w:right="0" w:hanging="328"/>
        <w:jc w:val="left"/>
        <w:rPr>
          <w:sz w:val="22"/>
        </w:rPr>
      </w:pPr>
      <w:r>
        <w:rPr>
          <w:spacing w:val="-1"/>
          <w:w w:val="105"/>
          <w:sz w:val="22"/>
        </w:rPr>
        <w:t>How</w:t>
      </w:r>
      <w:r>
        <w:rPr>
          <w:spacing w:val="-12"/>
          <w:w w:val="105"/>
          <w:sz w:val="22"/>
        </w:rPr>
        <w:t xml:space="preserve"> </w:t>
      </w:r>
      <w:r>
        <w:rPr>
          <w:spacing w:val="-1"/>
          <w:w w:val="105"/>
          <w:sz w:val="22"/>
        </w:rPr>
        <w:t>accuracy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changes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hyperparameter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</w:t>
      </w:r>
      <w:r>
        <w:rPr>
          <w:spacing w:val="3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coefficient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samples?</w:t>
      </w:r>
    </w:p>
    <w:p>
      <w:pPr>
        <w:pStyle w:val="9"/>
        <w:numPr>
          <w:ilvl w:val="0"/>
          <w:numId w:val="3"/>
        </w:numPr>
        <w:tabs>
          <w:tab w:val="left" w:pos="447"/>
        </w:tabs>
        <w:spacing w:before="165" w:after="0" w:line="268" w:lineRule="auto"/>
        <w:ind w:left="119" w:right="709" w:firstLine="0"/>
        <w:jc w:val="left"/>
        <w:rPr>
          <w:sz w:val="22"/>
        </w:rPr>
      </w:pPr>
      <w:r>
        <w:rPr>
          <w:sz w:val="22"/>
        </w:rPr>
        <w:t>How</w:t>
      </w:r>
      <w:r>
        <w:rPr>
          <w:spacing w:val="19"/>
          <w:sz w:val="22"/>
        </w:rPr>
        <w:t xml:space="preserve"> </w:t>
      </w:r>
      <w:r>
        <w:rPr>
          <w:sz w:val="22"/>
        </w:rPr>
        <w:t>accuracy</w:t>
      </w:r>
      <w:r>
        <w:rPr>
          <w:spacing w:val="19"/>
          <w:sz w:val="22"/>
        </w:rPr>
        <w:t xml:space="preserve"> </w:t>
      </w:r>
      <w:r>
        <w:rPr>
          <w:sz w:val="22"/>
        </w:rPr>
        <w:t>changes</w:t>
      </w:r>
      <w:r>
        <w:rPr>
          <w:spacing w:val="19"/>
          <w:sz w:val="22"/>
        </w:rPr>
        <w:t xml:space="preserve"> </w:t>
      </w:r>
      <w:r>
        <w:rPr>
          <w:sz w:val="22"/>
        </w:rPr>
        <w:t>with</w:t>
      </w:r>
      <w:r>
        <w:rPr>
          <w:spacing w:val="20"/>
          <w:sz w:val="22"/>
        </w:rPr>
        <w:t xml:space="preserve"> </w:t>
      </w:r>
      <w:r>
        <w:rPr>
          <w:sz w:val="22"/>
        </w:rPr>
        <w:t>hyperparameter</w:t>
      </w:r>
      <w:r>
        <w:rPr>
          <w:spacing w:val="40"/>
          <w:sz w:val="22"/>
        </w:rPr>
        <w:t xml:space="preserve"> </w:t>
      </w:r>
      <w:r>
        <w:rPr>
          <w:sz w:val="22"/>
        </w:rPr>
        <w:t>γ</w:t>
      </w:r>
      <w:r>
        <w:rPr>
          <w:spacing w:val="19"/>
          <w:sz w:val="22"/>
        </w:rPr>
        <w:t xml:space="preserve"> </w:t>
      </w:r>
      <w:r>
        <w:rPr>
          <w:rFonts w:ascii="Lucida Sans Unicode" w:hAnsi="Lucida Sans Unicode"/>
          <w:sz w:val="22"/>
        </w:rPr>
        <w:t>∈</w:t>
      </w:r>
      <w:r>
        <w:rPr>
          <w:rFonts w:ascii="Lucida Sans Unicode" w:hAnsi="Lucida Sans Unicode"/>
          <w:spacing w:val="8"/>
          <w:sz w:val="22"/>
        </w:rPr>
        <w:t xml:space="preserve"> </w:t>
      </w:r>
      <w:r>
        <w:rPr>
          <w:sz w:val="22"/>
        </w:rPr>
        <w:t>[0,</w:t>
      </w:r>
      <w:r>
        <w:rPr>
          <w:spacing w:val="19"/>
          <w:sz w:val="22"/>
        </w:rPr>
        <w:t xml:space="preserve"> </w:t>
      </w:r>
      <w:r>
        <w:rPr>
          <w:sz w:val="22"/>
        </w:rPr>
        <w:t>1]</w:t>
      </w:r>
      <w:r>
        <w:rPr>
          <w:spacing w:val="39"/>
          <w:sz w:val="22"/>
        </w:rPr>
        <w:t xml:space="preserve"> </w:t>
      </w:r>
      <w:r>
        <w:rPr>
          <w:sz w:val="22"/>
        </w:rPr>
        <w:t>threshold</w:t>
      </w:r>
      <w:r>
        <w:rPr>
          <w:spacing w:val="20"/>
          <w:sz w:val="22"/>
        </w:rPr>
        <w:t xml:space="preserve"> </w:t>
      </w:r>
      <w:r>
        <w:rPr>
          <w:sz w:val="22"/>
        </w:rPr>
        <w:t>ratio</w:t>
      </w:r>
      <w:r>
        <w:rPr>
          <w:spacing w:val="19"/>
          <w:sz w:val="22"/>
        </w:rPr>
        <w:t xml:space="preserve"> </w:t>
      </w:r>
      <w:r>
        <w:rPr>
          <w:sz w:val="22"/>
        </w:rPr>
        <w:t>of</w:t>
      </w:r>
      <w:r>
        <w:rPr>
          <w:spacing w:val="19"/>
          <w:sz w:val="22"/>
        </w:rPr>
        <w:t xml:space="preserve"> </w:t>
      </w:r>
      <w:r>
        <w:rPr>
          <w:sz w:val="22"/>
        </w:rPr>
        <w:t>correct</w:t>
      </w:r>
      <w:r>
        <w:rPr>
          <w:spacing w:val="-56"/>
          <w:sz w:val="22"/>
        </w:rPr>
        <w:t xml:space="preserve"> </w:t>
      </w:r>
      <w:r>
        <w:rPr>
          <w:w w:val="105"/>
          <w:sz w:val="22"/>
        </w:rPr>
        <w:t>predictions?</w:t>
      </w:r>
    </w:p>
    <w:p>
      <w:pPr>
        <w:spacing w:after="0" w:line="268" w:lineRule="auto"/>
        <w:jc w:val="left"/>
        <w:rPr>
          <w:sz w:val="22"/>
        </w:rPr>
        <w:sectPr>
          <w:pgSz w:w="11920" w:h="16860"/>
          <w:pgMar w:top="1440" w:right="1320" w:bottom="700" w:left="1320" w:header="0" w:footer="518" w:gutter="0"/>
          <w:cols w:space="720" w:num="1"/>
        </w:sectPr>
      </w:pPr>
    </w:p>
    <w:p>
      <w:pPr>
        <w:pStyle w:val="9"/>
        <w:numPr>
          <w:ilvl w:val="0"/>
          <w:numId w:val="3"/>
        </w:numPr>
        <w:tabs>
          <w:tab w:val="left" w:pos="447"/>
        </w:tabs>
        <w:spacing w:before="169" w:after="0" w:line="338" w:lineRule="auto"/>
        <w:ind w:left="119" w:right="0" w:firstLine="0"/>
        <w:jc w:val="left"/>
        <w:rPr>
          <w:sz w:val="22"/>
        </w:rPr>
      </w:pPr>
      <w:r>
        <w:rPr>
          <w:sz w:val="22"/>
        </w:rPr>
        <w:t>How</w:t>
      </w:r>
      <w:r>
        <w:rPr>
          <w:spacing w:val="26"/>
          <w:sz w:val="22"/>
        </w:rPr>
        <w:t xml:space="preserve"> </w:t>
      </w:r>
      <w:r>
        <w:rPr>
          <w:sz w:val="22"/>
        </w:rPr>
        <w:t>accuracy</w:t>
      </w:r>
      <w:r>
        <w:rPr>
          <w:spacing w:val="26"/>
          <w:sz w:val="22"/>
        </w:rPr>
        <w:t xml:space="preserve"> </w:t>
      </w:r>
      <w:r>
        <w:rPr>
          <w:sz w:val="22"/>
        </w:rPr>
        <w:t>changes</w:t>
      </w:r>
      <w:r>
        <w:rPr>
          <w:spacing w:val="27"/>
          <w:sz w:val="22"/>
        </w:rPr>
        <w:t xml:space="preserve"> </w:t>
      </w:r>
      <w:r>
        <w:rPr>
          <w:sz w:val="22"/>
        </w:rPr>
        <w:t>with</w:t>
      </w:r>
      <w:r>
        <w:rPr>
          <w:spacing w:val="26"/>
          <w:sz w:val="22"/>
        </w:rPr>
        <w:t xml:space="preserve"> </w:t>
      </w:r>
      <w:r>
        <w:rPr>
          <w:sz w:val="22"/>
        </w:rPr>
        <w:t>hyperparameter</w:t>
      </w:r>
      <w:r>
        <w:rPr>
          <w:spacing w:val="-55"/>
          <w:sz w:val="22"/>
        </w:rPr>
        <w:t xml:space="preserve"> </w:t>
      </w:r>
      <w:r>
        <w:rPr>
          <w:w w:val="105"/>
          <w:sz w:val="22"/>
        </w:rPr>
        <w:t>images?</w:t>
      </w:r>
    </w:p>
    <w:p>
      <w:pPr>
        <w:pStyle w:val="6"/>
        <w:spacing w:before="127"/>
        <w:ind w:left="85"/>
      </w:pPr>
      <w:r>
        <w:br w:type="column"/>
      </w:r>
      <w:r>
        <w:rPr>
          <w:rFonts w:ascii="Georgia" w:hAnsi="Georgia"/>
          <w:i/>
          <w:sz w:val="27"/>
        </w:rPr>
        <w:t>p</w:t>
      </w:r>
      <w:r>
        <w:rPr>
          <w:rFonts w:ascii="Georgia" w:hAnsi="Georgia"/>
          <w:i/>
          <w:sz w:val="27"/>
          <w:vertAlign w:val="subscript"/>
        </w:rPr>
        <w:t>aug</w:t>
      </w:r>
      <w:r>
        <w:rPr>
          <w:rFonts w:ascii="Georgia" w:hAnsi="Georgia"/>
          <w:i/>
          <w:spacing w:val="-32"/>
          <w:sz w:val="27"/>
          <w:vertAlign w:val="baseline"/>
        </w:rPr>
        <w:t xml:space="preserve"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9"/>
          <w:vertAlign w:val="baseline"/>
        </w:rPr>
        <w:t xml:space="preserve"> </w:t>
      </w:r>
      <w:r>
        <w:rPr>
          <w:vertAlign w:val="baseline"/>
        </w:rPr>
        <w:t>[0,</w:t>
      </w:r>
      <w:r>
        <w:rPr>
          <w:spacing w:val="20"/>
          <w:vertAlign w:val="baseline"/>
        </w:rPr>
        <w:t xml:space="preserve"> </w:t>
      </w:r>
      <w:r>
        <w:rPr>
          <w:vertAlign w:val="baseline"/>
        </w:rPr>
        <w:t>1]</w:t>
      </w:r>
      <w:r>
        <w:rPr>
          <w:spacing w:val="99"/>
          <w:vertAlign w:val="baseline"/>
        </w:rPr>
        <w:t xml:space="preserve"> </w:t>
      </w:r>
      <w:r>
        <w:rPr>
          <w:vertAlign w:val="baseline"/>
        </w:rPr>
        <w:t>probability</w:t>
      </w:r>
      <w:r>
        <w:rPr>
          <w:spacing w:val="20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20"/>
          <w:vertAlign w:val="baseline"/>
        </w:rPr>
        <w:t xml:space="preserve"> </w:t>
      </w:r>
      <w:r>
        <w:rPr>
          <w:vertAlign w:val="baseline"/>
        </w:rPr>
        <w:t>augmented</w:t>
      </w:r>
    </w:p>
    <w:p>
      <w:pPr>
        <w:spacing w:after="0"/>
        <w:sectPr>
          <w:type w:val="continuous"/>
          <w:pgSz w:w="11920" w:h="16860"/>
          <w:pgMar w:top="1360" w:right="1320" w:bottom="700" w:left="1320" w:header="720" w:footer="720" w:gutter="0"/>
          <w:cols w:equalWidth="0" w:num="2">
            <w:col w:w="4910" w:space="40"/>
            <w:col w:w="4330"/>
          </w:cols>
        </w:sectPr>
      </w:pPr>
    </w:p>
    <w:p>
      <w:pPr>
        <w:pStyle w:val="9"/>
        <w:numPr>
          <w:ilvl w:val="0"/>
          <w:numId w:val="3"/>
        </w:numPr>
        <w:tabs>
          <w:tab w:val="left" w:pos="447"/>
        </w:tabs>
        <w:spacing w:before="98" w:after="0" w:line="432" w:lineRule="auto"/>
        <w:ind w:left="119" w:right="167" w:firstLine="0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accuracy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changes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36"/>
          <w:w w:val="105"/>
          <w:sz w:val="22"/>
        </w:rPr>
        <w:t xml:space="preserve"> </w:t>
      </w:r>
      <w:r>
        <w:rPr>
          <w:w w:val="105"/>
          <w:sz w:val="22"/>
        </w:rPr>
        <w:t>K</w:t>
      </w:r>
      <w:r>
        <w:rPr>
          <w:spacing w:val="3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total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available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augmentation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oprations.?</w:t>
      </w:r>
      <w:r>
        <w:rPr>
          <w:spacing w:val="-58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paper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K=22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operations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used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but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what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only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have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access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k=3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operations</w:t>
      </w:r>
    </w:p>
    <w:p>
      <w:pPr>
        <w:pStyle w:val="9"/>
        <w:numPr>
          <w:ilvl w:val="0"/>
          <w:numId w:val="3"/>
        </w:numPr>
        <w:tabs>
          <w:tab w:val="left" w:pos="447"/>
        </w:tabs>
        <w:spacing w:before="1" w:after="0" w:line="240" w:lineRule="auto"/>
        <w:ind w:left="446" w:right="0" w:hanging="328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accuracy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changes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don’t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use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curriculum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learning?</w:t>
      </w:r>
    </w:p>
    <w:p>
      <w:pPr>
        <w:pStyle w:val="6"/>
        <w:spacing w:before="203" w:line="326" w:lineRule="auto"/>
        <w:ind w:left="119"/>
      </w:pPr>
      <w:r>
        <w:rPr>
          <w:w w:val="105"/>
        </w:rPr>
        <w:t>Curriculum learning is where we first give the model easier images(lesser strength) to</w:t>
      </w:r>
      <w:r>
        <w:rPr>
          <w:spacing w:val="1"/>
          <w:w w:val="105"/>
        </w:rPr>
        <w:t xml:space="preserve"> </w:t>
      </w:r>
      <w:r>
        <w:t>learn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then</w:t>
      </w:r>
      <w:r>
        <w:rPr>
          <w:spacing w:val="19"/>
        </w:rPr>
        <w:t xml:space="preserve"> </w:t>
      </w:r>
      <w:r>
        <w:t>give</w:t>
      </w:r>
      <w:r>
        <w:rPr>
          <w:spacing w:val="20"/>
        </w:rPr>
        <w:t xml:space="preserve"> </w:t>
      </w:r>
      <w:r>
        <w:t>harder</w:t>
      </w:r>
      <w:r>
        <w:rPr>
          <w:spacing w:val="19"/>
        </w:rPr>
        <w:t xml:space="preserve"> </w:t>
      </w:r>
      <w:r>
        <w:t>images(higher</w:t>
      </w:r>
      <w:r>
        <w:rPr>
          <w:spacing w:val="20"/>
        </w:rPr>
        <w:t xml:space="preserve"> </w:t>
      </w:r>
      <w:r>
        <w:t>strength)</w:t>
      </w:r>
      <w:r>
        <w:rPr>
          <w:spacing w:val="19"/>
        </w:rPr>
        <w:t xml:space="preserve"> </w:t>
      </w:r>
      <w:r>
        <w:t>where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update</w:t>
      </w:r>
      <w:r>
        <w:rPr>
          <w:spacing w:val="19"/>
        </w:rPr>
        <w:t xml:space="preserve"> </w:t>
      </w:r>
      <w:r>
        <w:t>LOL</w:t>
      </w:r>
      <w:r>
        <w:rPr>
          <w:spacing w:val="10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check</w:t>
      </w:r>
      <w:r>
        <w:rPr>
          <w:spacing w:val="-5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threshold for all l ≤ L</w:t>
      </w:r>
      <w:r>
        <w:rPr>
          <w:spacing w:val="-8"/>
          <w:w w:val="105"/>
        </w:rPr>
        <w:t xml:space="preserve"> </w:t>
      </w:r>
      <w:r>
        <w:rPr>
          <w:w w:val="105"/>
        </w:rPr>
        <w:t>rather than just l=L.</w:t>
      </w:r>
    </w:p>
    <w:p>
      <w:pPr>
        <w:spacing w:after="0" w:line="326" w:lineRule="auto"/>
        <w:sectPr>
          <w:type w:val="continuous"/>
          <w:pgSz w:w="11920" w:h="16860"/>
          <w:pgMar w:top="1360" w:right="1320" w:bottom="700" w:left="1320" w:header="720" w:footer="720" w:gutter="0"/>
          <w:cols w:space="720" w:num="1"/>
        </w:sectPr>
      </w:pPr>
    </w:p>
    <w:p>
      <w:pPr>
        <w:pStyle w:val="9"/>
        <w:numPr>
          <w:ilvl w:val="0"/>
          <w:numId w:val="3"/>
        </w:numPr>
        <w:tabs>
          <w:tab w:val="left" w:pos="447"/>
        </w:tabs>
        <w:spacing w:before="116" w:after="0" w:line="240" w:lineRule="auto"/>
        <w:ind w:left="446" w:right="0" w:hanging="328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happens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don’t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apply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classwise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LOL</w:t>
      </w:r>
    </w:p>
    <w:p>
      <w:pPr>
        <w:spacing w:before="48"/>
        <w:ind w:left="119" w:right="0" w:firstLine="0"/>
        <w:jc w:val="left"/>
        <w:rPr>
          <w:rFonts w:ascii="Georgia"/>
          <w:i/>
          <w:sz w:val="27"/>
        </w:rPr>
      </w:pPr>
      <w:r>
        <w:br w:type="column"/>
      </w:r>
      <w:r>
        <w:rPr>
          <w:rFonts w:ascii="Georgia"/>
          <w:i/>
          <w:w w:val="105"/>
          <w:position w:val="10"/>
          <w:sz w:val="19"/>
        </w:rPr>
        <w:t xml:space="preserve">e </w:t>
      </w:r>
      <w:r>
        <w:rPr>
          <w:rFonts w:ascii="Georgia"/>
          <w:i/>
          <w:spacing w:val="39"/>
          <w:w w:val="105"/>
          <w:position w:val="10"/>
          <w:sz w:val="19"/>
        </w:rPr>
        <w:t xml:space="preserve"> </w:t>
      </w:r>
      <w:r>
        <w:rPr>
          <w:w w:val="105"/>
          <w:sz w:val="22"/>
        </w:rPr>
        <w:t>but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just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have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common</w:t>
      </w:r>
      <w:r>
        <w:rPr>
          <w:spacing w:val="-4"/>
          <w:w w:val="105"/>
          <w:sz w:val="22"/>
        </w:rPr>
        <w:t xml:space="preserve"> </w:t>
      </w:r>
      <w:r>
        <w:rPr>
          <w:rFonts w:ascii="Georgia"/>
          <w:i/>
          <w:w w:val="105"/>
          <w:sz w:val="27"/>
        </w:rPr>
        <w:t>L</w:t>
      </w:r>
      <w:r>
        <w:rPr>
          <w:rFonts w:ascii="Georgia"/>
          <w:i/>
          <w:w w:val="105"/>
          <w:sz w:val="27"/>
          <w:vertAlign w:val="superscript"/>
        </w:rPr>
        <w:t>e</w:t>
      </w:r>
    </w:p>
    <w:p>
      <w:pPr>
        <w:spacing w:after="0"/>
        <w:jc w:val="left"/>
        <w:rPr>
          <w:rFonts w:ascii="Georgia"/>
          <w:sz w:val="27"/>
        </w:rPr>
        <w:sectPr>
          <w:pgSz w:w="11920" w:h="16860"/>
          <w:pgMar w:top="1340" w:right="1320" w:bottom="700" w:left="1320" w:header="0" w:footer="518" w:gutter="0"/>
          <w:cols w:equalWidth="0" w:num="2">
            <w:col w:w="5340" w:space="141"/>
            <w:col w:w="3799"/>
          </w:cols>
        </w:sectPr>
      </w:pPr>
    </w:p>
    <w:p>
      <w:pPr>
        <w:pStyle w:val="6"/>
        <w:spacing w:before="77"/>
        <w:ind w:left="119"/>
      </w:pPr>
      <w:r>
        <w:pict>
          <v:shape id="_x0000_s1053" o:spid="_x0000_s1053" o:spt="202" type="#_x0000_t202" style="position:absolute;left:0pt;margin-left:336.8pt;margin-top:-13.45pt;height:13.7pt;width:9.35pt;mso-position-horizont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9" w:lineRule="exact"/>
                    <w:ind w:left="0" w:right="0" w:firstLine="0"/>
                    <w:jc w:val="left"/>
                    <w:rPr>
                      <w:rFonts w:ascii="Georgia"/>
                      <w:i/>
                      <w:sz w:val="27"/>
                    </w:rPr>
                  </w:pPr>
                  <w:r>
                    <w:rPr>
                      <w:rFonts w:ascii="Georgia"/>
                      <w:i/>
                      <w:w w:val="114"/>
                      <w:sz w:val="27"/>
                    </w:rPr>
                    <w:t>L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346pt;margin-top:-6.75pt;height:9.6pt;width:4.15pt;mso-position-horizont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9" w:lineRule="exact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w w:val="96"/>
                      <w:sz w:val="19"/>
                    </w:rPr>
                    <w:t>c</w:t>
                  </w:r>
                </w:p>
              </w:txbxContent>
            </v:textbox>
          </v:shape>
        </w:pic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optimize(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2"/>
          <w:w w:val="105"/>
          <w:lang w:val="en-US"/>
        </w:rPr>
        <w:t>totally</w:t>
      </w:r>
      <w:r>
        <w:rPr>
          <w:spacing w:val="-13"/>
          <w:w w:val="105"/>
        </w:rPr>
        <w:t xml:space="preserve"> </w:t>
      </w:r>
      <w:r>
        <w:rPr>
          <w:w w:val="105"/>
        </w:rPr>
        <w:t>against</w:t>
      </w:r>
      <w:r>
        <w:rPr>
          <w:spacing w:val="-12"/>
          <w:w w:val="105"/>
        </w:rPr>
        <w:t xml:space="preserve"> </w:t>
      </w:r>
      <w:r>
        <w:rPr>
          <w:w w:val="105"/>
        </w:rPr>
        <w:t>our</w:t>
      </w:r>
      <w:r>
        <w:rPr>
          <w:spacing w:val="-12"/>
          <w:w w:val="105"/>
        </w:rPr>
        <w:t xml:space="preserve"> </w:t>
      </w:r>
      <w:r>
        <w:rPr>
          <w:w w:val="105"/>
        </w:rPr>
        <w:t>idea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classwise</w:t>
      </w:r>
      <w:r>
        <w:rPr>
          <w:spacing w:val="-13"/>
          <w:w w:val="105"/>
        </w:rPr>
        <w:t xml:space="preserve"> </w:t>
      </w:r>
      <w:r>
        <w:rPr>
          <w:w w:val="105"/>
        </w:rPr>
        <w:t>strength)?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2"/>
      </w:pPr>
    </w:p>
    <w:p>
      <w:pPr>
        <w:pStyle w:val="2"/>
      </w:pPr>
      <w:r>
        <w:t>Methodology:</w:t>
      </w:r>
    </w:p>
    <w:p>
      <w:pPr>
        <w:pStyle w:val="6"/>
        <w:spacing w:before="162" w:line="326" w:lineRule="auto"/>
        <w:ind w:left="119" w:right="683"/>
        <w:jc w:val="both"/>
      </w:pPr>
      <w:r>
        <w:rPr>
          <w:w w:val="105"/>
        </w:rPr>
        <w:t>First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follow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provided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github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implementation,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up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w w:val="105"/>
        </w:rPr>
        <w:t>given</w:t>
      </w:r>
      <w:r>
        <w:rPr>
          <w:spacing w:val="-59"/>
          <w:w w:val="105"/>
        </w:rPr>
        <w:t xml:space="preserve"> </w:t>
      </w:r>
      <w:r>
        <w:t>experiments in the paper, and compare the results.We will document any deviations,</w:t>
      </w:r>
      <w:r>
        <w:rPr>
          <w:spacing w:val="1"/>
        </w:rPr>
        <w:t xml:space="preserve"> </w:t>
      </w:r>
      <w:r>
        <w:rPr>
          <w:w w:val="105"/>
        </w:rPr>
        <w:t>uncertainties</w:t>
      </w:r>
      <w:r>
        <w:rPr>
          <w:spacing w:val="-2"/>
          <w:w w:val="105"/>
        </w:rPr>
        <w:t xml:space="preserve"> </w:t>
      </w:r>
      <w:r>
        <w:rPr>
          <w:w w:val="105"/>
        </w:rPr>
        <w:t>observed</w:t>
      </w:r>
      <w:r>
        <w:rPr>
          <w:spacing w:val="-1"/>
          <w:w w:val="105"/>
        </w:rPr>
        <w:t xml:space="preserve"> </w:t>
      </w:r>
      <w:r>
        <w:rPr>
          <w:w w:val="105"/>
        </w:rPr>
        <w:t>during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reproduction</w:t>
      </w:r>
      <w:r>
        <w:rPr>
          <w:spacing w:val="-2"/>
          <w:w w:val="105"/>
        </w:rPr>
        <w:t xml:space="preserve"> </w:t>
      </w:r>
      <w:r>
        <w:rPr>
          <w:w w:val="105"/>
        </w:rPr>
        <w:t>process.</w:t>
      </w:r>
    </w:p>
    <w:p>
      <w:pPr>
        <w:pStyle w:val="6"/>
        <w:rPr>
          <w:sz w:val="24"/>
        </w:rPr>
      </w:pPr>
    </w:p>
    <w:p>
      <w:pPr>
        <w:pStyle w:val="6"/>
        <w:spacing w:before="1"/>
        <w:rPr>
          <w:sz w:val="26"/>
        </w:rPr>
      </w:pPr>
    </w:p>
    <w:p>
      <w:pPr>
        <w:pStyle w:val="6"/>
        <w:spacing w:line="326" w:lineRule="auto"/>
        <w:ind w:left="119"/>
      </w:pPr>
      <w:r>
        <w:rPr>
          <w:w w:val="105"/>
        </w:rPr>
        <w:t>The code will be implemented in a Kaggle/Jupyter Notebook with 2 T4 GPU as</w:t>
      </w:r>
      <w:r>
        <w:rPr>
          <w:spacing w:val="1"/>
          <w:w w:val="105"/>
        </w:rPr>
        <w:t xml:space="preserve"> </w:t>
      </w:r>
      <w:r>
        <w:rPr>
          <w:w w:val="105"/>
        </w:rPr>
        <w:t>accelerators (as of now), but I will try exploring better tech like AWS for</w:t>
      </w:r>
      <w:r>
        <w:rPr>
          <w:spacing w:val="1"/>
          <w:w w:val="105"/>
        </w:rPr>
        <w:t xml:space="preserve"> </w:t>
      </w:r>
      <w:r>
        <w:t>deploying,Anaconda</w:t>
      </w:r>
      <w:r>
        <w:rPr>
          <w:spacing w:val="20"/>
        </w:rPr>
        <w:t xml:space="preserve"> </w:t>
      </w:r>
      <w:r>
        <w:t>Navigator,</w:t>
      </w:r>
      <w:r>
        <w:rPr>
          <w:spacing w:val="4"/>
        </w:rPr>
        <w:t xml:space="preserve"> </w:t>
      </w:r>
      <w:r>
        <w:t>Azure</w:t>
      </w:r>
      <w:r>
        <w:rPr>
          <w:spacing w:val="21"/>
        </w:rPr>
        <w:t xml:space="preserve"> </w:t>
      </w:r>
      <w:r>
        <w:t>etc.</w:t>
      </w:r>
      <w:r>
        <w:rPr>
          <w:spacing w:val="21"/>
        </w:rPr>
        <w:t xml:space="preserve"> </w:t>
      </w:r>
      <w:r>
        <w:t>Code</w:t>
      </w:r>
      <w:r>
        <w:rPr>
          <w:spacing w:val="21"/>
        </w:rPr>
        <w:t xml:space="preserve"> </w:t>
      </w:r>
      <w:r>
        <w:t>Implementation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keeping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log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105"/>
        </w:rPr>
        <w:t>arguments and the results must be done .</w:t>
      </w:r>
    </w:p>
    <w:p>
      <w:pPr>
        <w:pStyle w:val="6"/>
        <w:rPr>
          <w:sz w:val="24"/>
        </w:rPr>
      </w:pPr>
    </w:p>
    <w:p>
      <w:pPr>
        <w:pStyle w:val="6"/>
        <w:spacing w:before="2"/>
        <w:rPr>
          <w:sz w:val="26"/>
        </w:rPr>
      </w:pPr>
    </w:p>
    <w:p>
      <w:pPr>
        <w:pStyle w:val="6"/>
        <w:spacing w:line="326" w:lineRule="auto"/>
        <w:ind w:left="119"/>
      </w:pPr>
      <w:r>
        <w:t>Next</w:t>
      </w:r>
      <w:r>
        <w:rPr>
          <w:spacing w:val="1"/>
        </w:rPr>
        <w:t xml:space="preserve"> </w:t>
      </w:r>
      <w:r>
        <w:t>Ablation</w:t>
      </w:r>
      <w:r>
        <w:rPr>
          <w:spacing w:val="18"/>
        </w:rPr>
        <w:t xml:space="preserve"> </w:t>
      </w:r>
      <w:r>
        <w:t>studies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involve</w:t>
      </w:r>
      <w:r>
        <w:rPr>
          <w:spacing w:val="18"/>
        </w:rPr>
        <w:t xml:space="preserve"> </w:t>
      </w:r>
      <w:r>
        <w:t>varying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parameter</w:t>
      </w:r>
      <w:r>
        <w:rPr>
          <w:spacing w:val="17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done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ther</w:t>
      </w:r>
      <w:r>
        <w:rPr>
          <w:spacing w:val="18"/>
        </w:rPr>
        <w:t xml:space="preserve"> </w:t>
      </w:r>
      <w:r>
        <w:t>graphs</w:t>
      </w:r>
      <w:r>
        <w:rPr>
          <w:spacing w:val="-56"/>
        </w:rPr>
        <w:t xml:space="preserve"> </w:t>
      </w:r>
      <w:r>
        <w:rPr>
          <w:w w:val="105"/>
        </w:rPr>
        <w:t>plotted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systematically</w:t>
      </w:r>
      <w:r>
        <w:rPr>
          <w:spacing w:val="-2"/>
          <w:w w:val="105"/>
        </w:rPr>
        <w:t xml:space="preserve"> </w:t>
      </w:r>
      <w:r>
        <w:rPr>
          <w:w w:val="105"/>
        </w:rPr>
        <w:t>analyze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impact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individual</w:t>
      </w:r>
      <w:r>
        <w:rPr>
          <w:spacing w:val="-3"/>
          <w:w w:val="105"/>
        </w:rPr>
        <w:t xml:space="preserve"> </w:t>
      </w:r>
      <w:r>
        <w:rPr>
          <w:w w:val="105"/>
        </w:rPr>
        <w:t>components</w:t>
      </w:r>
    </w:p>
    <w:p>
      <w:pPr>
        <w:pStyle w:val="6"/>
        <w:rPr>
          <w:sz w:val="24"/>
        </w:rPr>
      </w:pPr>
    </w:p>
    <w:p>
      <w:pPr>
        <w:pStyle w:val="6"/>
        <w:rPr>
          <w:sz w:val="26"/>
        </w:rPr>
      </w:pPr>
    </w:p>
    <w:p>
      <w:pPr>
        <w:pStyle w:val="6"/>
        <w:spacing w:before="1"/>
        <w:ind w:left="119"/>
      </w:pPr>
      <w:r>
        <w:t>Finally Ablation</w:t>
      </w:r>
      <w:r>
        <w:rPr>
          <w:spacing w:val="16"/>
        </w:rPr>
        <w:t xml:space="preserve"> </w:t>
      </w:r>
      <w:r>
        <w:t>studies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require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added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modified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done</w:t>
      </w:r>
      <w:r>
        <w:rPr>
          <w:spacing w:val="16"/>
        </w:rPr>
        <w:t xml:space="preserve"> </w:t>
      </w:r>
      <w:r>
        <w:t>.</w:t>
      </w:r>
    </w:p>
    <w:p>
      <w:pPr>
        <w:pStyle w:val="6"/>
        <w:rPr>
          <w:sz w:val="24"/>
        </w:rPr>
      </w:pPr>
    </w:p>
    <w:p>
      <w:pPr>
        <w:pStyle w:val="6"/>
        <w:spacing w:before="10"/>
        <w:rPr>
          <w:sz w:val="33"/>
        </w:rPr>
      </w:pPr>
    </w:p>
    <w:p>
      <w:pPr>
        <w:pStyle w:val="6"/>
        <w:spacing w:line="326" w:lineRule="auto"/>
        <w:ind w:left="119" w:right="413"/>
      </w:pPr>
      <w:r>
        <w:t>After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deadline</w:t>
      </w:r>
      <w:r>
        <w:rPr>
          <w:spacing w:val="16"/>
        </w:rPr>
        <w:t xml:space="preserve"> </w:t>
      </w:r>
      <w:r>
        <w:t>ends</w:t>
      </w:r>
      <w:r>
        <w:rPr>
          <w:spacing w:val="17"/>
        </w:rPr>
        <w:t xml:space="preserve"> </w:t>
      </w:r>
      <w:r>
        <w:t>further</w:t>
      </w:r>
      <w:r>
        <w:rPr>
          <w:spacing w:val="16"/>
        </w:rPr>
        <w:t xml:space="preserve"> </w:t>
      </w:r>
      <w:r>
        <w:t>analysis</w:t>
      </w:r>
      <w:r>
        <w:rPr>
          <w:spacing w:val="16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done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ViT</w:t>
      </w:r>
      <w:r>
        <w:rPr>
          <w:spacing w:val="11"/>
        </w:rPr>
        <w:t xml:space="preserve"> </w:t>
      </w:r>
      <w:r>
        <w:t>(the</w:t>
      </w:r>
      <w:r>
        <w:rPr>
          <w:spacing w:val="16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SOTA after</w:t>
      </w:r>
      <w:r>
        <w:rPr>
          <w:spacing w:val="17"/>
        </w:rPr>
        <w:t xml:space="preserve"> </w:t>
      </w:r>
      <w:r>
        <w:t>this</w:t>
      </w:r>
      <w:r>
        <w:rPr>
          <w:spacing w:val="-56"/>
        </w:rPr>
        <w:t xml:space="preserve"> </w:t>
      </w:r>
      <w:r>
        <w:rPr>
          <w:w w:val="105"/>
        </w:rPr>
        <w:t>paper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released)to</w:t>
      </w:r>
      <w:r>
        <w:rPr>
          <w:spacing w:val="-4"/>
          <w:w w:val="105"/>
        </w:rPr>
        <w:t xml:space="preserve"> </w:t>
      </w:r>
      <w:r>
        <w:rPr>
          <w:w w:val="105"/>
        </w:rPr>
        <w:t>check</w:t>
      </w:r>
      <w:r>
        <w:rPr>
          <w:spacing w:val="-4"/>
          <w:w w:val="105"/>
        </w:rPr>
        <w:t xml:space="preserve"> </w:t>
      </w:r>
      <w:r>
        <w:rPr>
          <w:w w:val="105"/>
        </w:rPr>
        <w:t>wether</w:t>
      </w:r>
      <w:r>
        <w:rPr>
          <w:spacing w:val="-4"/>
          <w:w w:val="105"/>
        </w:rPr>
        <w:t xml:space="preserve"> </w:t>
      </w:r>
      <w:r>
        <w:rPr>
          <w:w w:val="105"/>
        </w:rPr>
        <w:t>Cuda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increase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2"/>
        <w:spacing w:before="162"/>
      </w:pPr>
      <w:r>
        <w:t>Timeline:</w:t>
      </w:r>
    </w:p>
    <w:p>
      <w:pPr>
        <w:pStyle w:val="6"/>
        <w:spacing w:before="161" w:line="436" w:lineRule="auto"/>
        <w:ind w:left="119" w:right="2363"/>
      </w:pPr>
      <w:r>
        <w:rPr>
          <w:w w:val="105"/>
        </w:rPr>
        <w:t>27 december : Understanding the code implementation, Setting up</w:t>
      </w:r>
      <w:r>
        <w:rPr>
          <w:spacing w:val="-59"/>
          <w:w w:val="105"/>
        </w:rPr>
        <w:t xml:space="preserve"> </w:t>
      </w:r>
      <w:r>
        <w:rPr>
          <w:w w:val="105"/>
        </w:rPr>
        <w:t>30</w:t>
      </w:r>
      <w:r>
        <w:rPr>
          <w:spacing w:val="-1"/>
          <w:w w:val="105"/>
        </w:rPr>
        <w:t xml:space="preserve"> </w:t>
      </w:r>
      <w:r>
        <w:rPr>
          <w:w w:val="105"/>
        </w:rPr>
        <w:t>december :</w:t>
      </w:r>
      <w:r>
        <w:rPr>
          <w:spacing w:val="57"/>
          <w:w w:val="105"/>
        </w:rPr>
        <w:t xml:space="preserve"> </w:t>
      </w:r>
      <w:r>
        <w:rPr>
          <w:w w:val="105"/>
        </w:rPr>
        <w:t>The first experiment</w:t>
      </w:r>
    </w:p>
    <w:p>
      <w:pPr>
        <w:pStyle w:val="6"/>
        <w:tabs>
          <w:tab w:val="left" w:pos="1552"/>
        </w:tabs>
        <w:spacing w:line="247" w:lineRule="exact"/>
        <w:ind w:left="119"/>
        <w:jc w:val="both"/>
      </w:pP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Jan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w w:val="105"/>
        </w:rPr>
        <w:t>experiment</w:t>
      </w:r>
    </w:p>
    <w:p>
      <w:pPr>
        <w:pStyle w:val="6"/>
        <w:tabs>
          <w:tab w:val="left" w:pos="1552"/>
        </w:tabs>
        <w:spacing w:before="204"/>
        <w:ind w:left="119"/>
      </w:pPr>
      <w:r>
        <w:rPr>
          <w:w w:val="105"/>
        </w:rPr>
        <w:t>6</w:t>
      </w:r>
      <w:r>
        <w:rPr>
          <w:spacing w:val="-3"/>
          <w:w w:val="105"/>
        </w:rPr>
        <w:t xml:space="preserve"> </w:t>
      </w:r>
      <w:r>
        <w:rPr>
          <w:w w:val="105"/>
        </w:rPr>
        <w:t>Jan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30"/>
          <w:w w:val="105"/>
        </w:rPr>
        <w:t xml:space="preserve"> </w:t>
      </w:r>
      <w:r>
        <w:rPr>
          <w:w w:val="105"/>
        </w:rPr>
        <w:t>Ablation</w:t>
      </w:r>
      <w:r>
        <w:rPr>
          <w:spacing w:val="-12"/>
          <w:w w:val="105"/>
        </w:rPr>
        <w:t xml:space="preserve"> </w:t>
      </w:r>
      <w:r>
        <w:rPr>
          <w:w w:val="105"/>
        </w:rPr>
        <w:t>studies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involve</w:t>
      </w:r>
      <w:r>
        <w:rPr>
          <w:spacing w:val="-11"/>
          <w:w w:val="105"/>
        </w:rPr>
        <w:t xml:space="preserve"> </w:t>
      </w:r>
      <w:r>
        <w:rPr>
          <w:w w:val="105"/>
        </w:rPr>
        <w:t>varying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parameter</w:t>
      </w:r>
    </w:p>
    <w:p>
      <w:pPr>
        <w:pStyle w:val="6"/>
        <w:tabs>
          <w:tab w:val="left" w:pos="1552"/>
          <w:tab w:val="left" w:pos="1904"/>
        </w:tabs>
        <w:spacing w:before="203" w:line="436" w:lineRule="auto"/>
        <w:ind w:left="119" w:right="1072"/>
      </w:pPr>
      <w:r>
        <w:rPr>
          <w:w w:val="105"/>
        </w:rPr>
        <w:t>13</w:t>
      </w:r>
      <w:r>
        <w:rPr>
          <w:spacing w:val="-4"/>
          <w:w w:val="105"/>
        </w:rPr>
        <w:t xml:space="preserve"> </w:t>
      </w:r>
      <w:r>
        <w:rPr>
          <w:w w:val="105"/>
        </w:rPr>
        <w:t>Jan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30"/>
          <w:w w:val="105"/>
        </w:rPr>
        <w:t xml:space="preserve"> </w:t>
      </w:r>
      <w:r>
        <w:rPr>
          <w:w w:val="105"/>
        </w:rPr>
        <w:t>Ablation</w:t>
      </w:r>
      <w:r>
        <w:rPr>
          <w:spacing w:val="-11"/>
          <w:w w:val="105"/>
        </w:rPr>
        <w:t xml:space="preserve"> </w:t>
      </w:r>
      <w:r>
        <w:rPr>
          <w:w w:val="105"/>
        </w:rPr>
        <w:t>studies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require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added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modified</w:t>
      </w:r>
      <w:r>
        <w:rPr>
          <w:spacing w:val="-59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20</w:t>
      </w:r>
      <w:r>
        <w:rPr>
          <w:spacing w:val="-5"/>
          <w:w w:val="105"/>
        </w:rPr>
        <w:t xml:space="preserve"> </w:t>
      </w:r>
      <w:r>
        <w:rPr>
          <w:w w:val="105"/>
        </w:rPr>
        <w:t>Jan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>: further analysis with</w:t>
      </w:r>
      <w:r>
        <w:rPr>
          <w:spacing w:val="1"/>
          <w:w w:val="105"/>
        </w:rPr>
        <w:t xml:space="preserve"> </w:t>
      </w:r>
      <w:r>
        <w:rPr>
          <w:w w:val="105"/>
        </w:rPr>
        <w:t>ViT</w:t>
      </w:r>
    </w:p>
    <w:p>
      <w:pPr>
        <w:pStyle w:val="6"/>
        <w:rPr>
          <w:sz w:val="24"/>
        </w:rPr>
      </w:pPr>
    </w:p>
    <w:p>
      <w:pPr>
        <w:pStyle w:val="6"/>
        <w:rPr>
          <w:sz w:val="28"/>
        </w:rPr>
      </w:pPr>
    </w:p>
    <w:p>
      <w:pPr>
        <w:pStyle w:val="2"/>
      </w:pPr>
      <w:r>
        <w:t>Expected</w:t>
      </w:r>
      <w:r>
        <w:rPr>
          <w:spacing w:val="-14"/>
        </w:rPr>
        <w:t xml:space="preserve"> </w:t>
      </w:r>
      <w:r>
        <w:t>Outcomes:</w:t>
      </w:r>
    </w:p>
    <w:p>
      <w:pPr>
        <w:pStyle w:val="9"/>
        <w:numPr>
          <w:ilvl w:val="0"/>
          <w:numId w:val="4"/>
        </w:numPr>
        <w:tabs>
          <w:tab w:val="left" w:pos="323"/>
        </w:tabs>
        <w:spacing w:before="162" w:after="0" w:line="326" w:lineRule="auto"/>
        <w:ind w:left="119" w:right="390" w:firstLine="0"/>
        <w:jc w:val="left"/>
        <w:rPr>
          <w:sz w:val="22"/>
        </w:rPr>
      </w:pPr>
      <w:r>
        <w:rPr>
          <w:sz w:val="22"/>
        </w:rPr>
        <w:t>Better</w:t>
      </w:r>
      <w:r>
        <w:rPr>
          <w:spacing w:val="14"/>
          <w:sz w:val="22"/>
        </w:rPr>
        <w:t xml:space="preserve"> </w:t>
      </w:r>
      <w:r>
        <w:rPr>
          <w:sz w:val="22"/>
        </w:rPr>
        <w:t>performance</w:t>
      </w:r>
      <w:r>
        <w:rPr>
          <w:spacing w:val="15"/>
          <w:sz w:val="22"/>
        </w:rPr>
        <w:t xml:space="preserve"> </w:t>
      </w:r>
      <w:r>
        <w:rPr>
          <w:sz w:val="22"/>
        </w:rPr>
        <w:t>than</w:t>
      </w:r>
      <w:r>
        <w:rPr>
          <w:spacing w:val="15"/>
          <w:sz w:val="22"/>
        </w:rPr>
        <w:t xml:space="preserve"> </w:t>
      </w:r>
      <w:r>
        <w:rPr>
          <w:sz w:val="22"/>
        </w:rPr>
        <w:t>the</w:t>
      </w:r>
      <w:r>
        <w:rPr>
          <w:spacing w:val="14"/>
          <w:sz w:val="22"/>
        </w:rPr>
        <w:t xml:space="preserve"> </w:t>
      </w:r>
      <w:r>
        <w:rPr>
          <w:sz w:val="22"/>
        </w:rPr>
        <w:t>SOTA for</w:t>
      </w:r>
      <w:r>
        <w:rPr>
          <w:spacing w:val="14"/>
          <w:sz w:val="22"/>
        </w:rPr>
        <w:t xml:space="preserve"> </w:t>
      </w:r>
      <w:r>
        <w:rPr>
          <w:sz w:val="22"/>
        </w:rPr>
        <w:t>LTR</w:t>
      </w:r>
      <w:r>
        <w:rPr>
          <w:spacing w:val="15"/>
          <w:sz w:val="22"/>
        </w:rPr>
        <w:t xml:space="preserve"> </w:t>
      </w:r>
      <w:r>
        <w:rPr>
          <w:sz w:val="22"/>
        </w:rPr>
        <w:t>(as</w:t>
      </w:r>
      <w:r>
        <w:rPr>
          <w:spacing w:val="15"/>
          <w:sz w:val="22"/>
        </w:rPr>
        <w:t xml:space="preserve"> </w:t>
      </w:r>
      <w:r>
        <w:rPr>
          <w:sz w:val="22"/>
        </w:rPr>
        <w:t>of</w:t>
      </w:r>
      <w:r>
        <w:rPr>
          <w:spacing w:val="15"/>
          <w:sz w:val="22"/>
        </w:rPr>
        <w:t xml:space="preserve"> </w:t>
      </w:r>
      <w:r>
        <w:rPr>
          <w:sz w:val="22"/>
        </w:rPr>
        <w:t>2022</w:t>
      </w:r>
      <w:r>
        <w:rPr>
          <w:spacing w:val="14"/>
          <w:sz w:val="22"/>
        </w:rPr>
        <w:t xml:space="preserve"> </w:t>
      </w:r>
      <w:r>
        <w:rPr>
          <w:sz w:val="22"/>
        </w:rPr>
        <w:t>which</w:t>
      </w:r>
      <w:r>
        <w:rPr>
          <w:spacing w:val="15"/>
          <w:sz w:val="22"/>
        </w:rPr>
        <w:t xml:space="preserve"> </w:t>
      </w:r>
      <w:r>
        <w:rPr>
          <w:sz w:val="22"/>
        </w:rPr>
        <w:t>are</w:t>
      </w:r>
      <w:r>
        <w:rPr>
          <w:spacing w:val="15"/>
          <w:sz w:val="22"/>
        </w:rPr>
        <w:t xml:space="preserve"> </w:t>
      </w:r>
      <w:r>
        <w:rPr>
          <w:sz w:val="22"/>
        </w:rPr>
        <w:t>stated</w:t>
      </w:r>
      <w:r>
        <w:rPr>
          <w:spacing w:val="14"/>
          <w:sz w:val="22"/>
        </w:rPr>
        <w:t xml:space="preserve"> </w:t>
      </w:r>
      <w:r>
        <w:rPr>
          <w:sz w:val="22"/>
        </w:rPr>
        <w:t>in</w:t>
      </w:r>
      <w:r>
        <w:rPr>
          <w:spacing w:val="15"/>
          <w:sz w:val="22"/>
        </w:rPr>
        <w:t xml:space="preserve"> </w:t>
      </w:r>
      <w:r>
        <w:rPr>
          <w:sz w:val="22"/>
        </w:rPr>
        <w:t>the</w:t>
      </w:r>
      <w:r>
        <w:rPr>
          <w:spacing w:val="15"/>
          <w:sz w:val="22"/>
        </w:rPr>
        <w:t xml:space="preserve"> </w:t>
      </w:r>
      <w:r>
        <w:rPr>
          <w:sz w:val="22"/>
        </w:rPr>
        <w:t>paper</w:t>
      </w:r>
      <w:r>
        <w:rPr>
          <w:spacing w:val="15"/>
          <w:sz w:val="22"/>
        </w:rPr>
        <w:t xml:space="preserve"> </w:t>
      </w:r>
      <w:r>
        <w:rPr>
          <w:sz w:val="22"/>
        </w:rPr>
        <w:t>)</w:t>
      </w:r>
      <w:r>
        <w:rPr>
          <w:spacing w:val="-56"/>
          <w:sz w:val="22"/>
        </w:rPr>
        <w:t xml:space="preserve"> </w:t>
      </w:r>
      <w:r>
        <w:rPr>
          <w:w w:val="105"/>
          <w:sz w:val="22"/>
        </w:rPr>
        <w:t>Cifar-100-LT,ImageNet-LT,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i-naturalist</w:t>
      </w:r>
    </w:p>
    <w:p>
      <w:pPr>
        <w:spacing w:after="0" w:line="326" w:lineRule="auto"/>
        <w:jc w:val="left"/>
        <w:rPr>
          <w:sz w:val="22"/>
        </w:rPr>
        <w:sectPr>
          <w:type w:val="continuous"/>
          <w:pgSz w:w="11920" w:h="16860"/>
          <w:pgMar w:top="1360" w:right="1320" w:bottom="700" w:left="1320" w:header="720" w:footer="720" w:gutter="0"/>
          <w:cols w:space="720" w:num="1"/>
        </w:sectPr>
      </w:pPr>
    </w:p>
    <w:p>
      <w:pPr>
        <w:pStyle w:val="9"/>
        <w:numPr>
          <w:ilvl w:val="0"/>
          <w:numId w:val="4"/>
        </w:numPr>
        <w:tabs>
          <w:tab w:val="left" w:pos="384"/>
        </w:tabs>
        <w:spacing w:before="80" w:after="0" w:line="436" w:lineRule="auto"/>
        <w:ind w:left="119" w:right="1386" w:firstLine="0"/>
        <w:jc w:val="left"/>
        <w:rPr>
          <w:sz w:val="22"/>
        </w:rPr>
      </w:pPr>
      <w:r>
        <w:rPr>
          <w:w w:val="105"/>
          <w:sz w:val="22"/>
        </w:rPr>
        <w:t>Cuda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decreases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std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weight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L1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norm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compared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standard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augmenation</w:t>
      </w:r>
      <w:r>
        <w:rPr>
          <w:spacing w:val="-58"/>
          <w:w w:val="105"/>
          <w:sz w:val="22"/>
        </w:rPr>
        <w:t xml:space="preserve"> </w:t>
      </w:r>
      <w:r>
        <w:rPr>
          <w:w w:val="105"/>
          <w:sz w:val="22"/>
        </w:rPr>
        <w:t>3)After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training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majority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must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have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higher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LOL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score</w:t>
      </w:r>
    </w:p>
    <w:p>
      <w:pPr>
        <w:pStyle w:val="9"/>
        <w:numPr>
          <w:ilvl w:val="0"/>
          <w:numId w:val="5"/>
        </w:numPr>
        <w:tabs>
          <w:tab w:val="left" w:pos="323"/>
        </w:tabs>
        <w:spacing w:before="0" w:after="0" w:line="247" w:lineRule="exact"/>
        <w:ind w:left="322" w:right="0" w:hanging="204"/>
        <w:jc w:val="left"/>
        <w:rPr>
          <w:sz w:val="22"/>
        </w:rPr>
      </w:pPr>
      <w:r>
        <w:rPr>
          <w:w w:val="105"/>
          <w:sz w:val="22"/>
        </w:rPr>
        <w:t>Accuracy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doesnt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vary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much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hyper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parameter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Num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test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</w:t>
      </w:r>
    </w:p>
    <w:p>
      <w:pPr>
        <w:spacing w:after="0" w:line="247" w:lineRule="exact"/>
        <w:jc w:val="left"/>
        <w:rPr>
          <w:sz w:val="22"/>
        </w:rPr>
        <w:sectPr>
          <w:pgSz w:w="11920" w:h="16860"/>
          <w:pgMar w:top="1380" w:right="1320" w:bottom="700" w:left="1320" w:header="0" w:footer="518" w:gutter="0"/>
          <w:cols w:space="720" w:num="1"/>
        </w:sectPr>
      </w:pPr>
    </w:p>
    <w:p>
      <w:pPr>
        <w:pStyle w:val="9"/>
        <w:numPr>
          <w:ilvl w:val="0"/>
          <w:numId w:val="5"/>
        </w:numPr>
        <w:tabs>
          <w:tab w:val="left" w:pos="323"/>
        </w:tabs>
        <w:spacing w:before="203" w:after="0" w:line="240" w:lineRule="auto"/>
        <w:ind w:left="322" w:right="0" w:hanging="204"/>
        <w:jc w:val="left"/>
        <w:rPr>
          <w:sz w:val="22"/>
        </w:rPr>
      </w:pPr>
      <w:r>
        <w:rPr>
          <w:sz w:val="22"/>
        </w:rPr>
        <w:t>The</w:t>
      </w:r>
      <w:r>
        <w:rPr>
          <w:rFonts w:hint="default"/>
          <w:sz w:val="22"/>
          <w:lang w:val="en-US"/>
        </w:rPr>
        <w:t xml:space="preserve">  hyparamater</w:t>
      </w:r>
    </w:p>
    <w:p>
      <w:pPr>
        <w:pStyle w:val="6"/>
        <w:spacing w:before="158"/>
        <w:ind w:left="119"/>
        <w:jc w:val="left"/>
      </w:pPr>
      <w:r>
        <w:br w:type="column"/>
      </w:r>
      <w:r>
        <w:rPr>
          <w:rFonts w:hint="default"/>
          <w:lang w:val="en-US"/>
        </w:rPr>
        <w:t xml:space="preserve">  </w:t>
      </w:r>
      <w:r>
        <w:rPr>
          <w:rFonts w:ascii="Georgia" w:hAnsi="Georgia"/>
          <w:i/>
          <w:sz w:val="27"/>
        </w:rPr>
        <w:t>p</w:t>
      </w:r>
      <w:r>
        <w:rPr>
          <w:rFonts w:ascii="Georgia" w:hAnsi="Georgia"/>
          <w:i/>
          <w:sz w:val="27"/>
          <w:vertAlign w:val="subscript"/>
        </w:rPr>
        <w:t>aug</w:t>
      </w:r>
      <w:r>
        <w:rPr>
          <w:rFonts w:ascii="Georgia" w:hAnsi="Georgia"/>
          <w:i/>
          <w:spacing w:val="-34"/>
          <w:sz w:val="27"/>
          <w:vertAlign w:val="baseline"/>
        </w:rPr>
        <w:t xml:space="preserve"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5"/>
          <w:vertAlign w:val="baseline"/>
        </w:rPr>
        <w:t xml:space="preserve"> </w:t>
      </w:r>
      <w:r>
        <w:rPr>
          <w:vertAlign w:val="baseline"/>
        </w:rPr>
        <w:t>[0,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1]</w:t>
      </w:r>
      <w:r>
        <w:rPr>
          <w:spacing w:val="90"/>
          <w:vertAlign w:val="baseline"/>
        </w:rPr>
        <w:t xml:space="preserve"> </w:t>
      </w:r>
      <w:r>
        <w:rPr>
          <w:vertAlign w:val="baseline"/>
        </w:rPr>
        <w:t>shows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maxima</w:t>
      </w:r>
      <w:r>
        <w:rPr>
          <w:spacing w:val="16"/>
          <w:vertAlign w:val="baseline"/>
        </w:rPr>
        <w:t xml:space="preserve"> </w:t>
      </w:r>
      <w:r>
        <w:rPr>
          <w:vertAlign w:val="baseline"/>
        </w:rPr>
        <w:t>inbetween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0</w:t>
      </w:r>
      <w:r>
        <w:rPr>
          <w:spacing w:val="16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1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rather</w:t>
      </w:r>
      <w:r>
        <w:rPr>
          <w:spacing w:val="16"/>
          <w:vertAlign w:val="baseline"/>
        </w:rPr>
        <w:t xml:space="preserve"> </w:t>
      </w:r>
      <w:r>
        <w:rPr>
          <w:vertAlign w:val="baseline"/>
        </w:rPr>
        <w:t>than</w:t>
      </w:r>
      <w:r>
        <w:rPr>
          <w:spacing w:val="15"/>
          <w:vertAlign w:val="baseline"/>
        </w:rPr>
        <w:t xml:space="preserve"> </w:t>
      </w:r>
      <w:r>
        <w:rPr>
          <w:vertAlign w:val="baseline"/>
        </w:rPr>
        <w:t>at</w:t>
      </w:r>
      <w:r>
        <w:rPr>
          <w:spacing w:val="16"/>
          <w:vertAlign w:val="baseline"/>
        </w:rPr>
        <w:t xml:space="preserve"> </w:t>
      </w:r>
      <w:r>
        <w:rPr>
          <w:vertAlign w:val="baseline"/>
        </w:rPr>
        <w:t>1</w:t>
      </w:r>
    </w:p>
    <w:p>
      <w:pPr>
        <w:spacing w:after="0"/>
        <w:jc w:val="left"/>
        <w:sectPr>
          <w:type w:val="continuous"/>
          <w:pgSz w:w="11920" w:h="16860"/>
          <w:pgMar w:top="1360" w:right="1320" w:bottom="700" w:left="1320" w:header="720" w:footer="720" w:gutter="0"/>
          <w:cols w:equalWidth="0" w:num="2">
            <w:col w:w="2245" w:space="68"/>
            <w:col w:w="6967"/>
          </w:cols>
        </w:sectPr>
      </w:pPr>
    </w:p>
    <w:p>
      <w:pPr>
        <w:pStyle w:val="6"/>
        <w:spacing w:before="40"/>
        <w:ind w:left="119"/>
        <w:jc w:val="left"/>
      </w:pP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basically</w:t>
      </w:r>
      <w:r>
        <w:rPr>
          <w:spacing w:val="-13"/>
          <w:w w:val="105"/>
        </w:rPr>
        <w:t xml:space="preserve"> </w:t>
      </w:r>
      <w:r>
        <w:rPr>
          <w:w w:val="105"/>
        </w:rPr>
        <w:t>only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augmented</w:t>
      </w:r>
      <w:r>
        <w:rPr>
          <w:spacing w:val="-12"/>
          <w:w w:val="105"/>
        </w:rPr>
        <w:t xml:space="preserve"> </w:t>
      </w:r>
      <w:r>
        <w:rPr>
          <w:w w:val="105"/>
        </w:rPr>
        <w:t>images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original</w:t>
      </w:r>
      <w:r>
        <w:rPr>
          <w:spacing w:val="-13"/>
          <w:w w:val="105"/>
        </w:rPr>
        <w:t xml:space="preserve"> </w:t>
      </w:r>
      <w:r>
        <w:rPr>
          <w:w w:val="105"/>
        </w:rPr>
        <w:t>images.</w:t>
      </w:r>
    </w:p>
    <w:p>
      <w:pPr>
        <w:pStyle w:val="9"/>
        <w:numPr>
          <w:ilvl w:val="0"/>
          <w:numId w:val="5"/>
        </w:numPr>
        <w:tabs>
          <w:tab w:val="left" w:pos="323"/>
        </w:tabs>
        <w:spacing w:before="203" w:after="0" w:line="326" w:lineRule="auto"/>
        <w:ind w:left="119" w:right="256" w:firstLine="0"/>
        <w:jc w:val="left"/>
        <w:rPr>
          <w:sz w:val="22"/>
        </w:rPr>
      </w:pPr>
      <w:r>
        <w:rPr>
          <w:sz w:val="22"/>
        </w:rPr>
        <w:t>Hyper</w:t>
      </w:r>
      <w:r>
        <w:rPr>
          <w:spacing w:val="16"/>
          <w:sz w:val="22"/>
        </w:rPr>
        <w:t xml:space="preserve"> </w:t>
      </w:r>
      <w:r>
        <w:rPr>
          <w:sz w:val="22"/>
        </w:rPr>
        <w:t>parameter</w:t>
      </w:r>
      <w:r>
        <w:rPr>
          <w:spacing w:val="1"/>
          <w:sz w:val="22"/>
        </w:rPr>
        <w:t xml:space="preserve"> </w:t>
      </w:r>
      <w:r>
        <w:rPr>
          <w:sz w:val="22"/>
        </w:rPr>
        <w:t>Accept</w:t>
      </w:r>
      <w:r>
        <w:rPr>
          <w:spacing w:val="16"/>
          <w:sz w:val="22"/>
        </w:rPr>
        <w:t xml:space="preserve"> </w:t>
      </w:r>
      <w:r>
        <w:rPr>
          <w:sz w:val="22"/>
        </w:rPr>
        <w:t>rate</w:t>
      </w:r>
      <w:r>
        <w:rPr>
          <w:spacing w:val="17"/>
          <w:sz w:val="22"/>
        </w:rPr>
        <w:t xml:space="preserve"> </w:t>
      </w:r>
      <w:r>
        <w:rPr>
          <w:sz w:val="22"/>
        </w:rPr>
        <w:t>γ</w:t>
      </w:r>
      <w:r>
        <w:rPr>
          <w:spacing w:val="16"/>
          <w:sz w:val="22"/>
        </w:rPr>
        <w:t xml:space="preserve"> </w:t>
      </w:r>
      <w:r>
        <w:rPr>
          <w:sz w:val="22"/>
        </w:rPr>
        <w:t>has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16"/>
          <w:sz w:val="22"/>
        </w:rPr>
        <w:t xml:space="preserve"> </w:t>
      </w:r>
      <w:r>
        <w:rPr>
          <w:sz w:val="22"/>
        </w:rPr>
        <w:t>maxima</w:t>
      </w:r>
      <w:r>
        <w:rPr>
          <w:spacing w:val="17"/>
          <w:sz w:val="22"/>
        </w:rPr>
        <w:t xml:space="preserve"> </w:t>
      </w:r>
      <w:r>
        <w:rPr>
          <w:sz w:val="22"/>
        </w:rPr>
        <w:t>at</w:t>
      </w:r>
      <w:r>
        <w:rPr>
          <w:spacing w:val="16"/>
          <w:sz w:val="22"/>
        </w:rPr>
        <w:t xml:space="preserve"> </w:t>
      </w:r>
      <w:r>
        <w:rPr>
          <w:sz w:val="22"/>
        </w:rPr>
        <w:t>0.5</w:t>
      </w:r>
      <w:r>
        <w:rPr>
          <w:spacing w:val="17"/>
          <w:sz w:val="22"/>
        </w:rPr>
        <w:t xml:space="preserve"> </w:t>
      </w:r>
      <w:r>
        <w:rPr>
          <w:sz w:val="22"/>
        </w:rPr>
        <w:t>where</w:t>
      </w:r>
      <w:r>
        <w:rPr>
          <w:spacing w:val="16"/>
          <w:sz w:val="22"/>
        </w:rPr>
        <w:t xml:space="preserve"> </w:t>
      </w:r>
      <w:r>
        <w:rPr>
          <w:sz w:val="22"/>
        </w:rPr>
        <w:t>the</w:t>
      </w:r>
      <w:r>
        <w:rPr>
          <w:spacing w:val="17"/>
          <w:sz w:val="22"/>
        </w:rPr>
        <w:t xml:space="preserve"> </w:t>
      </w:r>
      <w:r>
        <w:rPr>
          <w:sz w:val="22"/>
        </w:rPr>
        <w:t>no</w:t>
      </w:r>
      <w:r>
        <w:rPr>
          <w:spacing w:val="17"/>
          <w:sz w:val="22"/>
        </w:rPr>
        <w:t xml:space="preserve"> </w:t>
      </w:r>
      <w:r>
        <w:rPr>
          <w:sz w:val="22"/>
        </w:rPr>
        <w:t>of</w:t>
      </w:r>
      <w:r>
        <w:rPr>
          <w:spacing w:val="16"/>
          <w:sz w:val="22"/>
        </w:rPr>
        <w:t xml:space="preserve"> </w:t>
      </w:r>
      <w:r>
        <w:rPr>
          <w:sz w:val="22"/>
        </w:rPr>
        <w:t>correct</w:t>
      </w:r>
      <w:r>
        <w:rPr>
          <w:spacing w:val="17"/>
          <w:sz w:val="22"/>
        </w:rPr>
        <w:t xml:space="preserve"> </w:t>
      </w:r>
      <w:r>
        <w:rPr>
          <w:sz w:val="22"/>
        </w:rPr>
        <w:t>predictions</w:t>
      </w:r>
      <w:r>
        <w:rPr>
          <w:spacing w:val="-56"/>
          <w:sz w:val="22"/>
        </w:rPr>
        <w:t xml:space="preserve"> </w:t>
      </w:r>
      <w:r>
        <w:rPr>
          <w:sz w:val="22"/>
        </w:rPr>
        <w:t>is</w:t>
      </w:r>
      <w:r>
        <w:rPr>
          <w:spacing w:val="4"/>
          <w:sz w:val="22"/>
        </w:rPr>
        <w:t xml:space="preserve"> </w:t>
      </w:r>
      <w:r>
        <w:rPr>
          <w:sz w:val="22"/>
        </w:rPr>
        <w:t>half</w:t>
      </w:r>
      <w:r>
        <w:rPr>
          <w:spacing w:val="5"/>
          <w:sz w:val="22"/>
        </w:rPr>
        <w:t xml:space="preserve"> </w:t>
      </w:r>
      <w:r>
        <w:rPr>
          <w:sz w:val="22"/>
        </w:rPr>
        <w:t>of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4"/>
          <w:sz w:val="22"/>
        </w:rPr>
        <w:t xml:space="preserve"> </w:t>
      </w:r>
      <w:r>
        <w:rPr>
          <w:sz w:val="22"/>
        </w:rPr>
        <w:t>samples</w:t>
      </w:r>
      <w:r>
        <w:rPr>
          <w:spacing w:val="5"/>
          <w:sz w:val="22"/>
        </w:rPr>
        <w:t xml:space="preserve"> </w:t>
      </w:r>
      <w:r>
        <w:rPr>
          <w:sz w:val="22"/>
        </w:rPr>
        <w:t>we</w:t>
      </w:r>
      <w:r>
        <w:rPr>
          <w:spacing w:val="5"/>
          <w:sz w:val="22"/>
        </w:rPr>
        <w:t xml:space="preserve"> </w:t>
      </w:r>
      <w:r>
        <w:rPr>
          <w:sz w:val="22"/>
        </w:rPr>
        <w:t>give</w:t>
      </w:r>
      <w:r>
        <w:rPr>
          <w:spacing w:val="4"/>
          <w:sz w:val="22"/>
        </w:rPr>
        <w:t xml:space="preserve"> </w:t>
      </w:r>
      <w:r>
        <w:rPr>
          <w:sz w:val="22"/>
        </w:rPr>
        <w:t>it.</w:t>
      </w:r>
    </w:p>
    <w:p>
      <w:pPr>
        <w:pStyle w:val="9"/>
        <w:numPr>
          <w:ilvl w:val="0"/>
          <w:numId w:val="5"/>
        </w:numPr>
        <w:tabs>
          <w:tab w:val="left" w:pos="323"/>
        </w:tabs>
        <w:spacing w:before="114" w:after="0" w:line="436" w:lineRule="auto"/>
        <w:ind w:left="119" w:right="4111" w:firstLine="0"/>
        <w:jc w:val="left"/>
        <w:rPr>
          <w:sz w:val="22"/>
        </w:rPr>
      </w:pPr>
      <w:r>
        <w:rPr>
          <w:sz w:val="22"/>
        </w:rPr>
        <w:t>Without</w:t>
      </w:r>
      <w:r>
        <w:rPr>
          <w:spacing w:val="25"/>
          <w:sz w:val="22"/>
        </w:rPr>
        <w:t xml:space="preserve"> </w:t>
      </w:r>
      <w:r>
        <w:rPr>
          <w:sz w:val="22"/>
        </w:rPr>
        <w:t>Curriculum</w:t>
      </w:r>
      <w:r>
        <w:rPr>
          <w:spacing w:val="26"/>
          <w:sz w:val="22"/>
        </w:rPr>
        <w:t xml:space="preserve"> </w:t>
      </w:r>
      <w:r>
        <w:rPr>
          <w:sz w:val="22"/>
        </w:rPr>
        <w:t>learning</w:t>
      </w:r>
      <w:r>
        <w:rPr>
          <w:spacing w:val="26"/>
          <w:sz w:val="22"/>
        </w:rPr>
        <w:t xml:space="preserve"> </w:t>
      </w:r>
      <w:r>
        <w:rPr>
          <w:sz w:val="22"/>
        </w:rPr>
        <w:t>accuracy</w:t>
      </w:r>
      <w:r>
        <w:rPr>
          <w:spacing w:val="26"/>
          <w:sz w:val="22"/>
        </w:rPr>
        <w:t xml:space="preserve"> </w:t>
      </w:r>
      <w:r>
        <w:rPr>
          <w:sz w:val="22"/>
        </w:rPr>
        <w:t>must</w:t>
      </w:r>
      <w:r>
        <w:rPr>
          <w:spacing w:val="25"/>
          <w:sz w:val="22"/>
        </w:rPr>
        <w:t xml:space="preserve"> </w:t>
      </w:r>
      <w:r>
        <w:rPr>
          <w:sz w:val="22"/>
        </w:rPr>
        <w:t>drop</w:t>
      </w:r>
      <w:r>
        <w:rPr>
          <w:spacing w:val="-55"/>
          <w:sz w:val="22"/>
        </w:rPr>
        <w:t xml:space="preserve"> </w:t>
      </w:r>
      <w:r>
        <w:rPr>
          <w:sz w:val="22"/>
        </w:rPr>
        <w:t>8)Without</w:t>
      </w:r>
      <w:r>
        <w:rPr>
          <w:spacing w:val="25"/>
          <w:sz w:val="22"/>
        </w:rPr>
        <w:t xml:space="preserve"> </w:t>
      </w:r>
      <w:r>
        <w:rPr>
          <w:sz w:val="22"/>
        </w:rPr>
        <w:t>Classwise</w:t>
      </w:r>
      <w:r>
        <w:rPr>
          <w:spacing w:val="25"/>
          <w:sz w:val="22"/>
        </w:rPr>
        <w:t xml:space="preserve"> </w:t>
      </w:r>
      <w:r>
        <w:rPr>
          <w:sz w:val="22"/>
        </w:rPr>
        <w:t>LOL</w:t>
      </w:r>
      <w:r>
        <w:rPr>
          <w:spacing w:val="14"/>
          <w:sz w:val="22"/>
        </w:rPr>
        <w:t xml:space="preserve"> </w:t>
      </w:r>
      <w:r>
        <w:rPr>
          <w:sz w:val="22"/>
        </w:rPr>
        <w:t>accuracy</w:t>
      </w:r>
      <w:r>
        <w:rPr>
          <w:spacing w:val="26"/>
          <w:sz w:val="22"/>
        </w:rPr>
        <w:t xml:space="preserve"> </w:t>
      </w:r>
      <w:r>
        <w:rPr>
          <w:sz w:val="22"/>
        </w:rPr>
        <w:t>must</w:t>
      </w:r>
      <w:r>
        <w:rPr>
          <w:spacing w:val="25"/>
          <w:sz w:val="22"/>
        </w:rPr>
        <w:t xml:space="preserve"> </w:t>
      </w:r>
      <w:r>
        <w:rPr>
          <w:sz w:val="22"/>
        </w:rPr>
        <w:t>decrease</w:t>
      </w:r>
    </w:p>
    <w:sectPr>
      <w:type w:val="continuous"/>
      <w:pgSz w:w="11920" w:h="16860"/>
      <w:pgMar w:top="1360" w:right="1320" w:bottom="70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5.95pt;margin-top:805.95pt;height:10.4pt;width:103.3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sz w:val="15"/>
                  </w:rPr>
                  <w:t>Reproducibility</w:t>
                </w:r>
                <w:r>
                  <w:rPr>
                    <w:spacing w:val="-5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Track</w:t>
                </w:r>
                <w:r>
                  <w:rPr>
                    <w:spacing w:val="-4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Proposal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557.6pt;margin-top:805.95pt;height:10.4pt;width:14.3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4"/>
      <w:numFmt w:val="decimal"/>
      <w:lvlText w:val="%1)"/>
      <w:lvlJc w:val="left"/>
      <w:pPr>
        <w:ind w:left="322" w:hanging="203"/>
        <w:jc w:val="left"/>
      </w:pPr>
      <w:rPr>
        <w:rFonts w:hint="default" w:ascii="Microsoft Sans Serif" w:hAnsi="Microsoft Sans Serif" w:eastAsia="Microsoft Sans Serif" w:cs="Microsoft Sans Serif"/>
        <w:w w:val="10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5" w:hanging="20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1" w:hanging="2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7" w:hanging="2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3" w:hanging="2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9" w:hanging="2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5" w:hanging="2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2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6" w:hanging="20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120" w:hanging="203"/>
        <w:jc w:val="left"/>
      </w:pPr>
      <w:rPr>
        <w:rFonts w:hint="default" w:ascii="Microsoft Sans Serif" w:hAnsi="Microsoft Sans Serif" w:eastAsia="Microsoft Sans Serif" w:cs="Microsoft Sans Serif"/>
        <w:w w:val="10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5" w:hanging="20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1" w:hanging="2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7" w:hanging="2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3" w:hanging="2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9" w:hanging="2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5" w:hanging="2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0" w:hanging="2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6" w:hanging="203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1778" w:hanging="1659"/>
        <w:jc w:val="left"/>
      </w:pPr>
      <w:rPr>
        <w:rFonts w:hint="default" w:ascii="Microsoft Sans Serif" w:hAnsi="Microsoft Sans Serif" w:eastAsia="Microsoft Sans Serif" w:cs="Microsoft Sans Serif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9" w:hanging="16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79" w:hanging="16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29" w:hanging="16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9" w:hanging="16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9" w:hanging="16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9" w:hanging="16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16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8" w:hanging="1659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59" w:hanging="440"/>
        <w:jc w:val="left"/>
      </w:pPr>
      <w:rPr>
        <w:rFonts w:hint="default" w:ascii="Arial" w:hAnsi="Arial" w:eastAsia="Arial" w:cs="Arial"/>
        <w:b/>
        <w:bCs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1" w:hanging="4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3" w:hanging="4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5" w:hanging="4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7" w:hanging="4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9" w:hanging="4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91" w:hanging="4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2" w:hanging="4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4" w:hanging="44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120" w:hanging="327"/>
        <w:jc w:val="left"/>
      </w:pPr>
      <w:rPr>
        <w:rFonts w:hint="default" w:ascii="Arial" w:hAnsi="Arial" w:eastAsia="Arial" w:cs="Arial"/>
        <w:b/>
        <w:bCs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5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1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7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3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9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5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0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6" w:hanging="32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6060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19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4"/>
      <w:ind w:left="119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9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2023-12-25T14:10:00Z</dcterms:created>
  <dc:creator>barat</dc:creator>
  <cp:lastModifiedBy>Barath Chandran</cp:lastModifiedBy>
  <dcterms:modified xsi:type="dcterms:W3CDTF">2023-12-25T14:19:23Z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2023-12-25T00:00:00Z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0E90E409B1074CDEBF8942A13F5819AD_13</vt:lpwstr>
  </property>
</Properties>
</file>